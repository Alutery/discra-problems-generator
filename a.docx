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Имеется две колоды из 9 карт каждая. Карты, содержащиеся в каждой колоде, одинаковые. В     первой колоде фиксирован порядок карт. Количество способов, которыми можно уложить карты во второй колоде     таким образом, чтобы при одновременном открывании верхних карт обеих колод, получилось ровно 1 совпадения, равно ____.</w:t>
        <w:br/>
        <w:br/>
        <w:t>C(1, 9) * D(8)</w:t>
        <w:br/>
        <w:br/>
        <w:t>Answer: 133497</w:t>
        <w:br/>
      </w:r>
    </w:p>
    <w:p>
      <w:r>
        <w:t>2. Имеется две колоды из 9 карт каждая. Карты, содержащиеся в каждой колоде, одинаковые. В     первой колоде фиксирован порядок карт. Количество способов, которыми можно уложить карты во второй колоде     таким образом, чтобы при одновременном открывании верхних карт обеих колод, получилось ровно 2 совпадения, равно ____.</w:t>
        <w:br/>
        <w:br/>
        <w:t>C(2, 9) * D(7)</w:t>
        <w:br/>
        <w:br/>
        <w:t>Answer: 66744</w:t>
        <w:br/>
      </w:r>
    </w:p>
    <w:p>
      <w:r>
        <w:t>3. Имеется две колоды из 9 карт каждая. Карты, содержащиеся в каждой колоде, одинаковые. В     первой колоде фиксирован порядок карт. Количество способов, которыми можно уложить карты во второй колоде     таким образом, чтобы при одновременном открывании верхних карт обеих колод, получилось ровно 3 совпадения, равно ____.</w:t>
        <w:br/>
        <w:br/>
        <w:t>C(3, 9) * D(6)</w:t>
        <w:br/>
        <w:br/>
        <w:t>Answer: 22260</w:t>
        <w:br/>
      </w:r>
    </w:p>
    <w:p>
      <w:r>
        <w:t>4. Имеется две колоды из 10 карт каждая. Карты, содержащиеся в каждой колоде, одинаковые. В     первой колоде фиксирован порядок карт. Количество способов, которыми можно уложить карты во второй колоде     таким образом, чтобы при одновременном открывании верхних карт обеих колод, получилось ровно 1 совпадения, равно ____.</w:t>
        <w:br/>
        <w:br/>
        <w:t>C(1, 10) * D(9)</w:t>
        <w:br/>
        <w:br/>
        <w:t>Answer: 1334960</w:t>
        <w:br/>
      </w:r>
    </w:p>
    <w:p>
      <w:r>
        <w:t>5. Имеется две колоды из 10 карт каждая. Карты, содержащиеся в каждой колоде, одинаковые. В     первой колоде фиксирован порядок карт. Количество способов, которыми можно уложить карты во второй колоде     таким образом, чтобы при одновременном открывании верхних карт обеих колод, получилось ровно 2 совпадения, равно ____.</w:t>
        <w:br/>
        <w:br/>
        <w:t>C(2, 10) * D(8)</w:t>
        <w:br/>
        <w:br/>
        <w:t>Answer: 667485</w:t>
        <w:br/>
      </w:r>
    </w:p>
    <w:p>
      <w:r>
        <w:t>6. Имеется две колоды из 10 карт каждая. Карты, содержащиеся в каждой колоде, одинаковые. В     первой колоде фиксирован порядок карт. Количество способов, которыми можно уложить карты во второй колоде     таким образом, чтобы при одновременном открывании верхних карт обеих колод, получилось ровно 3 совпадения, равно ____.</w:t>
        <w:br/>
        <w:br/>
        <w:t>C(3, 10) * D(7)</w:t>
        <w:br/>
        <w:br/>
        <w:t>Answer: 222480</w:t>
        <w:br/>
      </w:r>
    </w:p>
    <w:p>
      <w:r>
        <w:t>7. Имеется две колоды из 10 карт каждая. Карты, содержащиеся в каждой колоде, одинаковые. В     первой колоде фиксирован порядок карт. Количество способов, которыми можно уложить карты во второй колоде     таким образом, чтобы при одновременном открывании верхних карт обеих колод, получилось ровно 4 совпадения, равно ____.</w:t>
        <w:br/>
        <w:br/>
        <w:t>C(4, 10) * D(6)</w:t>
        <w:br/>
        <w:br/>
        <w:t>Answer: 55650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