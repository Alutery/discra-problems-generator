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Часть 1.</w:t>
      </w:r>
    </w:p>
    <w:p/>
    <w:p>
      <w:r>
        <w:t>1. In the card game of bridge, you are dealt a hand of 5 cards from the standard 36-card deck. How many different hands are there where the player has 1 card(s) in one suit and 2 card(s) in each of the other suits? (like 1H+2D+2S+2C).</w:t>
        <w:br/>
        <w:br/>
        <w:t>C(1, 4) * ( C(1, 9) * C(2, 9)^3 )</w:t>
        <w:br/>
        <w:br/>
        <w:t>Answer : 1679616</w:t>
        <w:br/>
      </w:r>
    </w:p>
    <w:p>
      <w:r>
        <w:t>2. In the card game of bridge, you are dealt a hand of 5 cards from the standard 36-card deck. How many different hands are there where the player has 1 card(s) in one suit and 3 card(s) in each of the other suits? (like 1H+3D+3S+3C).</w:t>
        <w:br/>
        <w:br/>
        <w:t>C(1, 4) * ( C(1, 9) * C(3, 9)^3 )</w:t>
        <w:br/>
        <w:br/>
        <w:t>Answer : 21337344</w:t>
        <w:br/>
      </w:r>
    </w:p>
    <w:p>
      <w:r>
        <w:t>3. In the card game of bridge, you are dealt a hand of 5 cards from the standard 36-card deck. How many different hands are there where the player has 1 card(s) in one suit and 6 card(s) in each of the other suits? (like 1H+6D+6S+6C).</w:t>
        <w:br/>
        <w:br/>
        <w:t>C(1, 4) * ( C(1, 9) * C(6, 9)^3 )</w:t>
        <w:br/>
        <w:br/>
        <w:t>Answer : 21337344</w:t>
        <w:br/>
      </w:r>
    </w:p>
    <w:p>
      <w:r>
        <w:t>4. In the card game of bridge, you are dealt a hand of 5 cards from the standard 36-card deck. How many different hands are there where the player has 1 card(s) in one suit and 7 card(s) in each of the other suits? (like 1H+7D+7S+7C).</w:t>
        <w:br/>
        <w:br/>
        <w:t>C(1, 4) * ( C(1, 9) * C(7, 9)^3 )</w:t>
        <w:br/>
        <w:br/>
        <w:t>Answer : 1679616</w:t>
        <w:br/>
      </w:r>
    </w:p>
    <w:p>
      <w:r>
        <w:t>5. In the card game of bridge, you are dealt a hand of 5 cards from the standard 36-card deck. How many different hands are there where the player has 1 card(s) in one suit and 8 card(s) in each of the other suits? (like 1H+8D+8S+8C).</w:t>
        <w:br/>
        <w:br/>
        <w:t>C(1, 4) * ( C(1, 9) * C(8, 9)^3 )</w:t>
        <w:br/>
        <w:br/>
        <w:t>Answer : 26244</w:t>
        <w:br/>
      </w:r>
    </w:p>
    <w:p>
      <w:r>
        <w:t>6. In the card game of bridge, you are dealt a hand of 5 cards from the standard 36-card deck. How many different hands are there where the player has 1 card(s) in one suit and 9 card(s) in each of the other suits? (like 1H+9D+9S+9C).</w:t>
        <w:br/>
        <w:br/>
        <w:t>C(1, 4) * ( C(1, 9) * C(9, 9)^3 )</w:t>
        <w:br/>
        <w:br/>
        <w:t>Answer : 36</w:t>
        <w:br/>
      </w:r>
    </w:p>
    <w:p>
      <w:r>
        <w:t>7. In the card game of bridge, you are dealt a hand of 5 cards from the standard 36-card deck. How many different hands are there where the player has 2 card(s) in one suit and 1 card(s) in each of the other suits? (like 2H+1D+1S+1C).</w:t>
        <w:br/>
        <w:br/>
        <w:t>C(1, 4) * ( C(2, 9) * C(1, 9)^3 )</w:t>
        <w:br/>
        <w:br/>
        <w:t>Answer : 104976</w:t>
        <w:br/>
      </w:r>
    </w:p>
    <w:p>
      <w:r>
        <w:t>8. In the card game of bridge, you are dealt a hand of 5 cards from the standard 36-card deck. How many different hands are there where the player has 2 card(s) in one suit and 7 card(s) in each of the other suits? (like 2H+7D+7S+7C).</w:t>
        <w:br/>
        <w:br/>
        <w:t>C(1, 4) * ( C(2, 9) * C(7, 9)^3 )</w:t>
        <w:br/>
        <w:br/>
        <w:t>Answer : 6718464</w:t>
        <w:br/>
      </w:r>
    </w:p>
    <w:p>
      <w:r>
        <w:t>9. In the card game of bridge, you are dealt a hand of 5 cards from the standard 36-card deck. How many different hands are there where the player has 2 card(s) in one suit and 8 card(s) in each of the other suits? (like 2H+8D+8S+8C).</w:t>
        <w:br/>
        <w:br/>
        <w:t>C(1, 4) * ( C(2, 9) * C(8, 9)^3 )</w:t>
        <w:br/>
        <w:br/>
        <w:t>Answer : 104976</w:t>
        <w:br/>
      </w:r>
    </w:p>
    <w:p>
      <w:r>
        <w:t>10. In the card game of bridge, you are dealt a hand of 5 cards from the standard 36-card deck. How many different hands are there where the player has 2 card(s) in one suit and 9 card(s) in each of the other suits? (like 2H+9D+9S+9C).</w:t>
        <w:br/>
        <w:br/>
        <w:t>C(1, 4) * ( C(2, 9) * C(9, 9)^3 )</w:t>
        <w:br/>
        <w:br/>
        <w:t>Answer : 144</w:t>
        <w:br/>
      </w:r>
    </w:p>
    <w:p>
      <w:r>
        <w:t>11. In the card game of bridge, you are dealt a hand of 5 cards from the standard 36-card deck. How many different hands are there where the player has 3 card(s) in one suit and 1 card(s) in each of the other suits? (like 3H+1D+1S+1C).</w:t>
        <w:br/>
        <w:br/>
        <w:t>C(1, 4) * ( C(3, 9) * C(1, 9)^3 )</w:t>
        <w:br/>
        <w:br/>
        <w:t>Answer : 244944</w:t>
        <w:br/>
      </w:r>
    </w:p>
    <w:p>
      <w:r>
        <w:t>12. In the card game of bridge, you are dealt a hand of 5 cards from the standard 36-card deck. How many different hands are there where the player has 3 card(s) in one suit and 2 card(s) in each of the other suits? (like 3H+2D+2S+2C).</w:t>
        <w:br/>
        <w:br/>
        <w:t>C(1, 4) * ( C(3, 9) * C(2, 9)^3 )</w:t>
        <w:br/>
        <w:br/>
        <w:t>Answer : 15676416</w:t>
        <w:br/>
      </w:r>
    </w:p>
    <w:p>
      <w:r>
        <w:t>13. In the card game of bridge, you are dealt a hand of 5 cards from the standard 36-card deck. How many different hands are there where the player has 3 card(s) in one suit and 7 card(s) in each of the other suits? (like 3H+7D+7S+7C).</w:t>
        <w:br/>
        <w:br/>
        <w:t>C(1, 4) * ( C(3, 9) * C(7, 9)^3 )</w:t>
        <w:br/>
        <w:br/>
        <w:t>Answer : 15676416</w:t>
        <w:br/>
      </w:r>
    </w:p>
    <w:p>
      <w:r>
        <w:t>14. In the card game of bridge, you are dealt a hand of 5 cards from the standard 36-card deck. How many different hands are there where the player has 3 card(s) in one suit and 8 card(s) in each of the other suits? (like 3H+8D+8S+8C).</w:t>
        <w:br/>
        <w:br/>
        <w:t>C(1, 4) * ( C(3, 9) * C(8, 9)^3 )</w:t>
        <w:br/>
        <w:br/>
        <w:t>Answer : 244944</w:t>
        <w:br/>
      </w:r>
    </w:p>
    <w:p>
      <w:r>
        <w:t>15. In the card game of bridge, you are dealt a hand of 5 cards from the standard 36-card deck. How many different hands are there where the player has 3 card(s) in one suit and 9 card(s) in each of the other suits? (like 3H+9D+9S+9C).</w:t>
        <w:br/>
        <w:br/>
        <w:t>C(1, 4) * ( C(3, 9) * C(9, 9)^3 )</w:t>
        <w:br/>
        <w:br/>
        <w:t>Answer : 336</w:t>
        <w:br/>
      </w:r>
    </w:p>
    <w:p>
      <w:r>
        <w:t>16. In the card game of bridge, you are dealt a hand of 5 cards from the standard 36-card deck. How many different hands are there where the player has 4 card(s) in one suit and 1 card(s) in each of the other suits? (like 4H+1D+1S+1C).</w:t>
        <w:br/>
        <w:br/>
        <w:t>C(1, 4) * ( C(4, 9) * C(1, 9)^3 )</w:t>
        <w:br/>
        <w:br/>
        <w:t>Answer : 367416</w:t>
        <w:br/>
      </w:r>
    </w:p>
    <w:p>
      <w:r>
        <w:t>17. In the card game of bridge, you are dealt a hand of 5 cards from the standard 36-card deck. How many different hands are there where the player has 4 card(s) in one suit and 2 card(s) in each of the other suits? (like 4H+2D+2S+2C).</w:t>
        <w:br/>
        <w:br/>
        <w:t>C(1, 4) * ( C(4, 9) * C(2, 9)^3 )</w:t>
        <w:br/>
        <w:br/>
        <w:t>Answer : 23514624</w:t>
        <w:br/>
      </w:r>
    </w:p>
    <w:p>
      <w:r>
        <w:t>18. In the card game of bridge, you are dealt a hand of 5 cards from the standard 36-card deck. How many different hands are there where the player has 4 card(s) in one suit and 7 card(s) in each of the other suits? (like 4H+7D+7S+7C).</w:t>
        <w:br/>
        <w:br/>
        <w:t>C(1, 4) * ( C(4, 9) * C(7, 9)^3 )</w:t>
        <w:br/>
        <w:br/>
        <w:t>Answer : 23514624</w:t>
        <w:br/>
      </w:r>
    </w:p>
    <w:p>
      <w:r>
        <w:t>19. In the card game of bridge, you are dealt a hand of 5 cards from the standard 36-card deck. How many different hands are there where the player has 4 card(s) in one suit and 8 card(s) in each of the other suits? (like 4H+8D+8S+8C).</w:t>
        <w:br/>
        <w:br/>
        <w:t>C(1, 4) * ( C(4, 9) * C(8, 9)^3 )</w:t>
        <w:br/>
        <w:br/>
        <w:t>Answer : 367416</w:t>
        <w:br/>
      </w:r>
    </w:p>
    <w:p>
      <w:r>
        <w:t>20. In the card game of bridge, you are dealt a hand of 5 cards from the standard 36-card deck. How many different hands are there where the player has 4 card(s) in one suit and 9 card(s) in each of the other suits? (like 4H+9D+9S+9C).</w:t>
        <w:br/>
        <w:br/>
        <w:t>C(1, 4) * ( C(4, 9) * C(9, 9)^3 )</w:t>
        <w:br/>
        <w:br/>
        <w:t>Answer : 504</w:t>
        <w:br/>
      </w:r>
    </w:p>
    <w:p>
      <w:r>
        <w:t>21. In the card game of bridge, you are dealt a hand of 5 cards from the standard 36-card deck. How many different hands are there where the player has 5 card(s) in one suit and 1 card(s) in each of the other suits? (like 5H+1D+1S+1C).</w:t>
        <w:br/>
        <w:br/>
        <w:t>C(1, 4) * ( C(5, 9) * C(1, 9)^3 )</w:t>
        <w:br/>
        <w:br/>
        <w:t>Answer : 367416</w:t>
        <w:br/>
      </w:r>
    </w:p>
    <w:p>
      <w:r>
        <w:t>22. In the card game of bridge, you are dealt a hand of 5 cards from the standard 36-card deck. How many different hands are there where the player has 5 card(s) in one suit and 2 card(s) in each of the other suits? (like 5H+2D+2S+2C).</w:t>
        <w:br/>
        <w:br/>
        <w:t>C(1, 4) * ( C(5, 9) * C(2, 9)^3 )</w:t>
        <w:br/>
        <w:br/>
        <w:t>Answer : 23514624</w:t>
        <w:br/>
      </w:r>
    </w:p>
    <w:p>
      <w:r>
        <w:t>23. In the card game of bridge, you are dealt a hand of 5 cards from the standard 36-card deck. How many different hands are there where the player has 5 card(s) in one suit and 7 card(s) in each of the other suits? (like 5H+7D+7S+7C).</w:t>
        <w:br/>
        <w:br/>
        <w:t>C(1, 4) * ( C(5, 9) * C(7, 9)^3 )</w:t>
        <w:br/>
        <w:br/>
        <w:t>Answer : 23514624</w:t>
        <w:br/>
      </w:r>
    </w:p>
    <w:p>
      <w:r>
        <w:t>24. In the card game of bridge, you are dealt a hand of 5 cards from the standard 36-card deck. How many different hands are there where the player has 5 card(s) in one suit and 8 card(s) in each of the other suits? (like 5H+8D+8S+8C).</w:t>
        <w:br/>
        <w:br/>
        <w:t>C(1, 4) * ( C(5, 9) * C(8, 9)^3 )</w:t>
        <w:br/>
        <w:br/>
        <w:t>Answer : 367416</w:t>
        <w:br/>
      </w:r>
    </w:p>
    <w:p>
      <w:r>
        <w:t>25. In the card game of bridge, you are dealt a hand of 5 cards from the standard 36-card deck. How many different hands are there where the player has 5 card(s) in one suit and 9 card(s) in each of the other suits? (like 5H+9D+9S+9C).</w:t>
        <w:br/>
        <w:br/>
        <w:t>C(1, 4) * ( C(5, 9) * C(9, 9)^3 )</w:t>
        <w:br/>
        <w:br/>
        <w:t>Answer : 504</w:t>
        <w:br/>
      </w:r>
    </w:p>
    <w:p>
      <w:r>
        <w:t>26. In the card game of bridge, you are dealt a hand of 5 cards from the standard 36-card deck. How many different hands are there where the player has 6 card(s) in one suit and 1 card(s) in each of the other suits? (like 6H+1D+1S+1C).</w:t>
        <w:br/>
        <w:br/>
        <w:t>C(1, 4) * ( C(6, 9) * C(1, 9)^3 )</w:t>
        <w:br/>
        <w:br/>
        <w:t>Answer : 244944</w:t>
        <w:br/>
      </w:r>
    </w:p>
    <w:p>
      <w:r>
        <w:t>27. In the card game of bridge, you are dealt a hand of 5 cards from the standard 36-card deck. How many different hands are there where the player has 6 card(s) in one suit and 2 card(s) in each of the other suits? (like 6H+2D+2S+2C).</w:t>
        <w:br/>
        <w:br/>
        <w:t>C(1, 4) * ( C(6, 9) * C(2, 9)^3 )</w:t>
        <w:br/>
        <w:br/>
        <w:t>Answer : 15676416</w:t>
        <w:br/>
      </w:r>
    </w:p>
    <w:p>
      <w:r>
        <w:t>28. In the card game of bridge, you are dealt a hand of 5 cards from the standard 36-card deck. How many different hands are there where the player has 6 card(s) in one suit and 7 card(s) in each of the other suits? (like 6H+7D+7S+7C).</w:t>
        <w:br/>
        <w:br/>
        <w:t>C(1, 4) * ( C(6, 9) * C(7, 9)^3 )</w:t>
        <w:br/>
        <w:br/>
        <w:t>Answer : 15676416</w:t>
        <w:br/>
      </w:r>
    </w:p>
    <w:p>
      <w:r>
        <w:t>29. In the card game of bridge, you are dealt a hand of 5 cards from the standard 36-card deck. How many different hands are there where the player has 6 card(s) in one suit and 8 card(s) in each of the other suits? (like 6H+8D+8S+8C).</w:t>
        <w:br/>
        <w:br/>
        <w:t>C(1, 4) * ( C(6, 9) * C(8, 9)^3 )</w:t>
        <w:br/>
        <w:br/>
        <w:t>Answer : 244944</w:t>
        <w:br/>
      </w:r>
    </w:p>
    <w:p>
      <w:r>
        <w:t>30. In the card game of bridge, you are dealt a hand of 5 cards from the standard 36-card deck. How many different hands are there where the player has 6 card(s) in one suit and 9 card(s) in each of the other suits? (like 6H+9D+9S+9C).</w:t>
        <w:br/>
        <w:br/>
        <w:t>C(1, 4) * ( C(6, 9) * C(9, 9)^3 )</w:t>
        <w:br/>
        <w:br/>
        <w:t>Answer : 336</w:t>
        <w:br/>
      </w:r>
    </w:p>
    <w:p>
      <w:r>
        <w:t>31. In the card game of bridge, you are dealt a hand of 5 cards from the standard 36-card deck. How many different hands are there where the player has 7 card(s) in one suit and 1 card(s) in each of the other suits? (like 7H+1D+1S+1C).</w:t>
        <w:br/>
        <w:br/>
        <w:t>C(1, 4) * ( C(7, 9) * C(1, 9)^3 )</w:t>
        <w:br/>
        <w:br/>
        <w:t>Answer : 104976</w:t>
        <w:br/>
      </w:r>
    </w:p>
    <w:p>
      <w:r>
        <w:t>32. In the card game of bridge, you are dealt a hand of 5 cards from the standard 36-card deck. How many different hands are there where the player has 7 card(s) in one suit and 2 card(s) in each of the other suits? (like 7H+2D+2S+2C).</w:t>
        <w:br/>
        <w:br/>
        <w:t>C(1, 4) * ( C(7, 9) * C(2, 9)^3 )</w:t>
        <w:br/>
        <w:br/>
        <w:t>Answer : 6718464</w:t>
        <w:br/>
      </w:r>
    </w:p>
    <w:p>
      <w:r>
        <w:t>33. In the card game of bridge, you are dealt a hand of 5 cards from the standard 36-card deck. How many different hands are there where the player has 7 card(s) in one suit and 8 card(s) in each of the other suits? (like 7H+8D+8S+8C).</w:t>
        <w:br/>
        <w:br/>
        <w:t>C(1, 4) * ( C(7, 9) * C(8, 9)^3 )</w:t>
        <w:br/>
        <w:br/>
        <w:t>Answer : 104976</w:t>
        <w:br/>
      </w:r>
    </w:p>
    <w:p>
      <w:r>
        <w:t>34. In the card game of bridge, you are dealt a hand of 5 cards from the standard 36-card deck. How many different hands are there where the player has 7 card(s) in one suit and 9 card(s) in each of the other suits? (like 7H+9D+9S+9C).</w:t>
        <w:br/>
        <w:br/>
        <w:t>C(1, 4) * ( C(7, 9) * C(9, 9)^3 )</w:t>
        <w:br/>
        <w:br/>
        <w:t>Answer : 144</w:t>
        <w:br/>
      </w:r>
    </w:p>
    <w:p>
      <w:r>
        <w:t>35. In the card game of bridge, you are dealt a hand of 5 cards from the standard 36-card deck. How many different hands are there where the player has 8 card(s) in one suit and 1 card(s) in each of the other suits? (like 8H+1D+1S+1C).</w:t>
        <w:br/>
        <w:br/>
        <w:t>C(1, 4) * ( C(8, 9) * C(1, 9)^3 )</w:t>
        <w:br/>
        <w:br/>
        <w:t>Answer : 26244</w:t>
        <w:br/>
      </w:r>
    </w:p>
    <w:p>
      <w:r>
        <w:t>36. In the card game of bridge, you are dealt a hand of 5 cards from the standard 36-card deck. How many different hands are there where the player has 8 card(s) in one suit and 2 card(s) in each of the other suits? (like 8H+2D+2S+2C).</w:t>
        <w:br/>
        <w:br/>
        <w:t>C(1, 4) * ( C(8, 9) * C(2, 9)^3 )</w:t>
        <w:br/>
        <w:br/>
        <w:t>Answer : 1679616</w:t>
        <w:br/>
      </w:r>
    </w:p>
    <w:p>
      <w:r>
        <w:t>37. In the card game of bridge, you are dealt a hand of 5 cards from the standard 36-card deck. How many different hands are there where the player has 8 card(s) in one suit and 3 card(s) in each of the other suits? (like 8H+3D+3S+3C).</w:t>
        <w:br/>
        <w:br/>
        <w:t>C(1, 4) * ( C(8, 9) * C(3, 9)^3 )</w:t>
        <w:br/>
        <w:br/>
        <w:t>Answer : 21337344</w:t>
        <w:br/>
      </w:r>
    </w:p>
    <w:p>
      <w:r>
        <w:t>38. In the card game of bridge, you are dealt a hand of 5 cards from the standard 36-card deck. How many different hands are there where the player has 8 card(s) in one suit and 6 card(s) in each of the other suits? (like 8H+6D+6S+6C).</w:t>
        <w:br/>
        <w:br/>
        <w:t>C(1, 4) * ( C(8, 9) * C(6, 9)^3 )</w:t>
        <w:br/>
        <w:br/>
        <w:t>Answer : 21337344</w:t>
        <w:br/>
      </w:r>
    </w:p>
    <w:p>
      <w:r>
        <w:t>39. In the card game of bridge, you are dealt a hand of 5 cards from the standard 36-card deck. How many different hands are there where the player has 8 card(s) in one suit and 7 card(s) in each of the other suits? (like 8H+7D+7S+7C).</w:t>
        <w:br/>
        <w:br/>
        <w:t>C(1, 4) * ( C(8, 9) * C(7, 9)^3 )</w:t>
        <w:br/>
        <w:br/>
        <w:t>Answer : 1679616</w:t>
        <w:br/>
      </w:r>
    </w:p>
    <w:p>
      <w:r>
        <w:t>40. In the card game of bridge, you are dealt a hand of 5 cards from the standard 36-card deck. How many different hands are there where the player has 8 card(s) in one suit and 9 card(s) in each of the other suits? (like 8H+9D+9S+9C).</w:t>
        <w:br/>
        <w:br/>
        <w:t>C(1, 4) * ( C(8, 9) * C(9, 9)^3 )</w:t>
        <w:br/>
        <w:br/>
        <w:t>Answer : 36</w:t>
        <w:br/>
      </w:r>
    </w:p>
    <w:p>
      <w:r>
        <w:t>41. In the card game of bridge, you are dealt a hand of 5 cards from the standard 36-card deck. How many different hands are there where the player has 9 card(s) in one suit and 1 card(s) in each of the other suits? (like 9H+1D+1S+1C).</w:t>
        <w:br/>
        <w:br/>
        <w:t>C(1, 4) * ( C(9, 9) * C(1, 9)^3 )</w:t>
        <w:br/>
        <w:br/>
        <w:t>Answer : 2916</w:t>
        <w:br/>
      </w:r>
    </w:p>
    <w:p>
      <w:r>
        <w:t>42. In the card game of bridge, you are dealt a hand of 5 cards from the standard 36-card deck. How many different hands are there where the player has 9 card(s) in one suit and 2 card(s) in each of the other suits? (like 9H+2D+2S+2C).</w:t>
        <w:br/>
        <w:br/>
        <w:t>C(1, 4) * ( C(9, 9) * C(2, 9)^3 )</w:t>
        <w:br/>
        <w:br/>
        <w:t>Answer : 186624</w:t>
        <w:br/>
      </w:r>
    </w:p>
    <w:p>
      <w:r>
        <w:t>43. In the card game of bridge, you are dealt a hand of 5 cards from the standard 36-card deck. How many different hands are there where the player has 9 card(s) in one suit and 3 card(s) in each of the other suits? (like 9H+3D+3S+3C).</w:t>
        <w:br/>
        <w:br/>
        <w:t>C(1, 4) * ( C(9, 9) * C(3, 9)^3 )</w:t>
        <w:br/>
        <w:br/>
        <w:t>Answer : 2370816</w:t>
        <w:br/>
      </w:r>
    </w:p>
    <w:p>
      <w:r>
        <w:t>44. In the card game of bridge, you are dealt a hand of 5 cards from the standard 36-card deck. How many different hands are there where the player has 9 card(s) in one suit and 4 card(s) in each of the other suits? (like 9H+4D+4S+4C).</w:t>
        <w:br/>
        <w:br/>
        <w:t>C(1, 4) * ( C(9, 9) * C(4, 9)^3 )</w:t>
        <w:br/>
        <w:br/>
        <w:t>Answer : 8001504</w:t>
        <w:br/>
      </w:r>
    </w:p>
    <w:p>
      <w:r>
        <w:t>45. In the card game of bridge, you are dealt a hand of 5 cards from the standard 36-card deck. How many different hands are there where the player has 9 card(s) in one suit and 5 card(s) in each of the other suits? (like 9H+5D+5S+5C).</w:t>
        <w:br/>
        <w:br/>
        <w:t>C(1, 4) * ( C(9, 9) * C(5, 9)^3 )</w:t>
        <w:br/>
        <w:br/>
        <w:t>Answer : 8001504</w:t>
        <w:br/>
      </w:r>
    </w:p>
    <w:p>
      <w:r>
        <w:t>46. In the card game of bridge, you are dealt a hand of 5 cards from the standard 36-card deck. How many different hands are there where the player has 9 card(s) in one suit and 6 card(s) in each of the other suits? (like 9H+6D+6S+6C).</w:t>
        <w:br/>
        <w:br/>
        <w:t>C(1, 4) * ( C(9, 9) * C(6, 9)^3 )</w:t>
        <w:br/>
        <w:br/>
        <w:t>Answer : 2370816</w:t>
        <w:br/>
      </w:r>
    </w:p>
    <w:p>
      <w:r>
        <w:t>47. In the card game of bridge, you are dealt a hand of 5 cards from the standard 36-card deck. How many different hands are there where the player has 9 card(s) in one suit and 7 card(s) in each of the other suits? (like 9H+7D+7S+7C).</w:t>
        <w:br/>
        <w:br/>
        <w:t>C(1, 4) * ( C(9, 9) * C(7, 9)^3 )</w:t>
        <w:br/>
        <w:br/>
        <w:t>Answer : 186624</w:t>
        <w:br/>
      </w:r>
    </w:p>
    <w:p>
      <w:r>
        <w:t>48. In the card game of bridge, you are dealt a hand of 5 cards from the standard 36-card deck. How many different hands are there where the player has 9 card(s) in one suit and 8 card(s) in each of the other suits? (like 9H+8D+8S+8C).</w:t>
        <w:br/>
        <w:br/>
        <w:t>C(1, 4) * ( C(9, 9) * C(8, 9)^3 )</w:t>
        <w:br/>
        <w:br/>
        <w:t>Answer : 2916</w:t>
        <w:br/>
      </w:r>
    </w:p>
    <w:p>
      <w:r>
        <w:br w:type="page"/>
      </w:r>
    </w:p>
    <w:p>
      <w:pPr>
        <w:pStyle w:val="Title"/>
      </w:pPr>
      <w:r>
        <w:t>Часть 2.</w:t>
      </w:r>
    </w:p>
    <w:p/>
    <w:p>
      <w:r>
        <w:t>1. In the card game of bridge, you are dealt a hand of 5 cards from the standard 36-card deck. How many different hands are there where the player has 1 and 2 card(s) in some suits, respectively, and 7 card(s) in each of the other suits? (like 1H+2D+7S+7C).</w:t>
        <w:br/>
        <w:br/>
        <w:t>C(1, 4) * C(1, 3) * ( C(1, 9) * C(2, 9) * C(7, 9)^2 )</w:t>
        <w:br/>
        <w:br/>
        <w:t>Answer: 5038848</w:t>
        <w:br/>
      </w:r>
    </w:p>
    <w:p>
      <w:r>
        <w:t>2. In the card game of bridge, you are dealt a hand of 5 cards from the standard 36-card deck. How many different hands are there where the player has 1 and 2 card(s) in some suits, respectively, and 8 card(s) in each of the other suits? (like 1H+2D+8S+8C).</w:t>
        <w:br/>
        <w:br/>
        <w:t>C(1, 4) * C(1, 3) * ( C(1, 9) * C(2, 9) * C(8, 9)^2 )</w:t>
        <w:br/>
        <w:br/>
        <w:t>Answer: 314928</w:t>
        <w:br/>
      </w:r>
    </w:p>
    <w:p>
      <w:r>
        <w:t>3. In the card game of bridge, you are dealt a hand of 5 cards from the standard 36-card deck. How many different hands are there where the player has 1 and 2 card(s) in some suits, respectively, and 9 card(s) in each of the other suits? (like 1H+2D+9S+9C).</w:t>
        <w:br/>
        <w:br/>
        <w:t>C(1, 4) * C(1, 3) * ( C(1, 9) * C(2, 9) * C(9, 9)^2 )</w:t>
        <w:br/>
        <w:br/>
        <w:t>Answer: 3888</w:t>
        <w:br/>
      </w:r>
    </w:p>
    <w:p>
      <w:r>
        <w:t>4. In the card game of bridge, you are dealt a hand of 5 cards from the standard 36-card deck. How many different hands are there where the player has 1 and 3 card(s) in some suits, respectively, and 2 card(s) in each of the other suits? (like 1H+3D+2S+2C).</w:t>
        <w:br/>
        <w:br/>
        <w:t>C(1, 4) * C(1, 3) * ( C(1, 9) * C(3, 9) * C(2, 9)^2 )</w:t>
        <w:br/>
        <w:br/>
        <w:t>Answer: 11757312</w:t>
        <w:br/>
      </w:r>
    </w:p>
    <w:p>
      <w:r>
        <w:t>5. In the card game of bridge, you are dealt a hand of 5 cards from the standard 36-card deck. How many different hands are there where the player has 1 and 3 card(s) in some suits, respectively, and 7 card(s) in each of the other suits? (like 1H+3D+7S+7C).</w:t>
        <w:br/>
        <w:br/>
        <w:t>C(1, 4) * C(1, 3) * ( C(1, 9) * C(3, 9) * C(7, 9)^2 )</w:t>
        <w:br/>
        <w:br/>
        <w:t>Answer: 11757312</w:t>
        <w:br/>
      </w:r>
    </w:p>
    <w:p>
      <w:r>
        <w:t>6. In the card game of bridge, you are dealt a hand of 5 cards from the standard 36-card deck. How many different hands are there where the player has 1 and 3 card(s) in some suits, respectively, and 8 card(s) in each of the other suits? (like 1H+3D+8S+8C).</w:t>
        <w:br/>
        <w:br/>
        <w:t>C(1, 4) * C(1, 3) * ( C(1, 9) * C(3, 9) * C(8, 9)^2 )</w:t>
        <w:br/>
        <w:br/>
        <w:t>Answer: 734832</w:t>
        <w:br/>
      </w:r>
    </w:p>
    <w:p>
      <w:r>
        <w:t>7. In the card game of bridge, you are dealt a hand of 5 cards from the standard 36-card deck. How many different hands are there where the player has 1 and 3 card(s) in some suits, respectively, and 9 card(s) in each of the other suits? (like 1H+3D+9S+9C).</w:t>
        <w:br/>
        <w:br/>
        <w:t>C(1, 4) * C(1, 3) * ( C(1, 9) * C(3, 9) * C(9, 9)^2 )</w:t>
        <w:br/>
        <w:br/>
        <w:t>Answer: 9072</w:t>
        <w:br/>
      </w:r>
    </w:p>
    <w:p>
      <w:r>
        <w:t>8. In the card game of bridge, you are dealt a hand of 5 cards from the standard 36-card deck. How many different hands are there where the player has 1 and 4 card(s) in some suits, respectively, and 2 card(s) in each of the other suits? (like 1H+4D+2S+2C).</w:t>
        <w:br/>
        <w:br/>
        <w:t>C(1, 4) * C(1, 3) * ( C(1, 9) * C(4, 9) * C(2, 9)^2 )</w:t>
        <w:br/>
        <w:br/>
        <w:t>Answer: 17635968</w:t>
        <w:br/>
      </w:r>
    </w:p>
    <w:p>
      <w:r>
        <w:t>9. In the card game of bridge, you are dealt a hand of 5 cards from the standard 36-card deck. How many different hands are there where the player has 1 and 4 card(s) in some suits, respectively, and 7 card(s) in each of the other suits? (like 1H+4D+7S+7C).</w:t>
        <w:br/>
        <w:br/>
        <w:t>C(1, 4) * C(1, 3) * ( C(1, 9) * C(4, 9) * C(7, 9)^2 )</w:t>
        <w:br/>
        <w:br/>
        <w:t>Answer: 17635968</w:t>
        <w:br/>
      </w:r>
    </w:p>
    <w:p>
      <w:r>
        <w:t>10. In the card game of bridge, you are dealt a hand of 5 cards from the standard 36-card deck. How many different hands are there where the player has 1 and 4 card(s) in some suits, respectively, and 8 card(s) in each of the other suits? (like 1H+4D+8S+8C).</w:t>
        <w:br/>
        <w:br/>
        <w:t>C(1, 4) * C(1, 3) * ( C(1, 9) * C(4, 9) * C(8, 9)^2 )</w:t>
        <w:br/>
        <w:br/>
        <w:t>Answer: 1102248</w:t>
        <w:br/>
      </w:r>
    </w:p>
    <w:p>
      <w:r>
        <w:t>11. In the card game of bridge, you are dealt a hand of 5 cards from the standard 36-card deck. How many different hands are there where the player has 1 and 4 card(s) in some suits, respectively, and 9 card(s) in each of the other suits? (like 1H+4D+9S+9C).</w:t>
        <w:br/>
        <w:br/>
        <w:t>C(1, 4) * C(1, 3) * ( C(1, 9) * C(4, 9) * C(9, 9)^2 )</w:t>
        <w:br/>
        <w:br/>
        <w:t>Answer: 13608</w:t>
        <w:br/>
      </w:r>
    </w:p>
    <w:p>
      <w:r>
        <w:t>12. In the card game of bridge, you are dealt a hand of 5 cards from the standard 36-card deck. How many different hands are there where the player has 1 and 5 card(s) in some suits, respectively, and 2 card(s) in each of the other suits? (like 1H+5D+2S+2C).</w:t>
        <w:br/>
        <w:br/>
        <w:t>C(1, 4) * C(1, 3) * ( C(1, 9) * C(5, 9) * C(2, 9)^2 )</w:t>
        <w:br/>
        <w:br/>
        <w:t>Answer: 17635968</w:t>
        <w:br/>
      </w:r>
    </w:p>
    <w:p>
      <w:r>
        <w:t>13. In the card game of bridge, you are dealt a hand of 5 cards from the standard 36-card deck. How many different hands are there where the player has 1 and 5 card(s) in some suits, respectively, and 7 card(s) in each of the other suits? (like 1H+5D+7S+7C).</w:t>
        <w:br/>
        <w:br/>
        <w:t>C(1, 4) * C(1, 3) * ( C(1, 9) * C(5, 9) * C(7, 9)^2 )</w:t>
        <w:br/>
        <w:br/>
        <w:t>Answer: 17635968</w:t>
        <w:br/>
      </w:r>
    </w:p>
    <w:p>
      <w:r>
        <w:t>14. In the card game of bridge, you are dealt a hand of 5 cards from the standard 36-card deck. How many different hands are there where the player has 1 and 5 card(s) in some suits, respectively, and 8 card(s) in each of the other suits? (like 1H+5D+8S+8C).</w:t>
        <w:br/>
        <w:br/>
        <w:t>C(1, 4) * C(1, 3) * ( C(1, 9) * C(5, 9) * C(8, 9)^2 )</w:t>
        <w:br/>
        <w:br/>
        <w:t>Answer: 1102248</w:t>
        <w:br/>
      </w:r>
    </w:p>
    <w:p>
      <w:r>
        <w:t>15. In the card game of bridge, you are dealt a hand of 5 cards from the standard 36-card deck. How many different hands are there where the player has 1 and 5 card(s) in some suits, respectively, and 9 card(s) in each of the other suits? (like 1H+5D+9S+9C).</w:t>
        <w:br/>
        <w:br/>
        <w:t>C(1, 4) * C(1, 3) * ( C(1, 9) * C(5, 9) * C(9, 9)^2 )</w:t>
        <w:br/>
        <w:br/>
        <w:t>Answer: 13608</w:t>
        <w:br/>
      </w:r>
    </w:p>
    <w:p>
      <w:r>
        <w:t>16. In the card game of bridge, you are dealt a hand of 5 cards from the standard 36-card deck. How many different hands are there where the player has 1 and 6 card(s) in some suits, respectively, and 2 card(s) in each of the other suits? (like 1H+6D+2S+2C).</w:t>
        <w:br/>
        <w:br/>
        <w:t>C(1, 4) * C(1, 3) * ( C(1, 9) * C(6, 9) * C(2, 9)^2 )</w:t>
        <w:br/>
        <w:br/>
        <w:t>Answer: 11757312</w:t>
        <w:br/>
      </w:r>
    </w:p>
    <w:p>
      <w:r>
        <w:t>17. In the card game of bridge, you are dealt a hand of 5 cards from the standard 36-card deck. How many different hands are there where the player has 1 and 6 card(s) in some suits, respectively, and 7 card(s) in each of the other suits? (like 1H+6D+7S+7C).</w:t>
        <w:br/>
        <w:br/>
        <w:t>C(1, 4) * C(1, 3) * ( C(1, 9) * C(6, 9) * C(7, 9)^2 )</w:t>
        <w:br/>
        <w:br/>
        <w:t>Answer: 11757312</w:t>
        <w:br/>
      </w:r>
    </w:p>
    <w:p>
      <w:r>
        <w:t>18. In the card game of bridge, you are dealt a hand of 5 cards from the standard 36-card deck. How many different hands are there where the player has 1 and 6 card(s) in some suits, respectively, and 8 card(s) in each of the other suits? (like 1H+6D+8S+8C).</w:t>
        <w:br/>
        <w:br/>
        <w:t>C(1, 4) * C(1, 3) * ( C(1, 9) * C(6, 9) * C(8, 9)^2 )</w:t>
        <w:br/>
        <w:br/>
        <w:t>Answer: 734832</w:t>
        <w:br/>
      </w:r>
    </w:p>
    <w:p>
      <w:r>
        <w:t>19. In the card game of bridge, you are dealt a hand of 5 cards from the standard 36-card deck. How many different hands are there where the player has 1 and 6 card(s) in some suits, respectively, and 9 card(s) in each of the other suits? (like 1H+6D+9S+9C).</w:t>
        <w:br/>
        <w:br/>
        <w:t>C(1, 4) * C(1, 3) * ( C(1, 9) * C(6, 9) * C(9, 9)^2 )</w:t>
        <w:br/>
        <w:br/>
        <w:t>Answer: 9072</w:t>
        <w:br/>
      </w:r>
    </w:p>
    <w:p>
      <w:r>
        <w:t>20. In the card game of bridge, you are dealt a hand of 5 cards from the standard 36-card deck. How many different hands are there where the player has 1 and 7 card(s) in some suits, respectively, and 2 card(s) in each of the other suits? (like 1H+7D+2S+2C).</w:t>
        <w:br/>
        <w:br/>
        <w:t>C(1, 4) * C(1, 3) * ( C(1, 9) * C(7, 9) * C(2, 9)^2 )</w:t>
        <w:br/>
        <w:br/>
        <w:t>Answer: 5038848</w:t>
        <w:br/>
      </w:r>
    </w:p>
    <w:p>
      <w:r>
        <w:t>21. In the card game of bridge, you are dealt a hand of 5 cards from the standard 36-card deck. How many different hands are there where the player has 1 and 7 card(s) in some suits, respectively, and 8 card(s) in each of the other suits? (like 1H+7D+8S+8C).</w:t>
        <w:br/>
        <w:br/>
        <w:t>C(1, 4) * C(1, 3) * ( C(1, 9) * C(7, 9) * C(8, 9)^2 )</w:t>
        <w:br/>
        <w:br/>
        <w:t>Answer: 314928</w:t>
        <w:br/>
      </w:r>
    </w:p>
    <w:p>
      <w:r>
        <w:t>22. In the card game of bridge, you are dealt a hand of 5 cards from the standard 36-card deck. How many different hands are there where the player has 1 and 7 card(s) in some suits, respectively, and 9 card(s) in each of the other suits? (like 1H+7D+9S+9C).</w:t>
        <w:br/>
        <w:br/>
        <w:t>C(1, 4) * C(1, 3) * ( C(1, 9) * C(7, 9) * C(9, 9)^2 )</w:t>
        <w:br/>
        <w:br/>
        <w:t>Answer: 3888</w:t>
        <w:br/>
      </w:r>
    </w:p>
    <w:p>
      <w:r>
        <w:t>23. In the card game of bridge, you are dealt a hand of 5 cards from the standard 36-card deck. How many different hands are there where the player has 1 and 8 card(s) in some suits, respectively, and 2 card(s) in each of the other suits? (like 1H+8D+2S+2C).</w:t>
        <w:br/>
        <w:br/>
        <w:t>C(1, 4) * C(1, 3) * ( C(1, 9) * C(8, 9) * C(2, 9)^2 )</w:t>
        <w:br/>
        <w:br/>
        <w:t>Answer: 1259712</w:t>
        <w:br/>
      </w:r>
    </w:p>
    <w:p>
      <w:r>
        <w:t>24. In the card game of bridge, you are dealt a hand of 5 cards from the standard 36-card deck. How many different hands are there where the player has 1 and 8 card(s) in some suits, respectively, and 3 card(s) in each of the other suits? (like 1H+8D+3S+3C).</w:t>
        <w:br/>
        <w:br/>
        <w:t>C(1, 4) * C(1, 3) * ( C(1, 9) * C(8, 9) * C(3, 9)^2 )</w:t>
        <w:br/>
        <w:br/>
        <w:t>Answer: 6858432</w:t>
        <w:br/>
      </w:r>
    </w:p>
    <w:p>
      <w:r>
        <w:t>25. In the card game of bridge, you are dealt a hand of 5 cards from the standard 36-card deck. How many different hands are there where the player has 1 and 8 card(s) in some suits, respectively, and 4 card(s) in each of the other suits? (like 1H+8D+4S+4C).</w:t>
        <w:br/>
        <w:br/>
        <w:t>C(1, 4) * C(1, 3) * ( C(1, 9) * C(8, 9) * C(4, 9)^2 )</w:t>
        <w:br/>
        <w:br/>
        <w:t>Answer: 15431472</w:t>
        <w:br/>
      </w:r>
    </w:p>
    <w:p>
      <w:r>
        <w:t>26. In the card game of bridge, you are dealt a hand of 5 cards from the standard 36-card deck. How many different hands are there where the player has 1 and 8 card(s) in some suits, respectively, and 5 card(s) in each of the other suits? (like 1H+8D+5S+5C).</w:t>
        <w:br/>
        <w:br/>
        <w:t>C(1, 4) * C(1, 3) * ( C(1, 9) * C(8, 9) * C(5, 9)^2 )</w:t>
        <w:br/>
        <w:br/>
        <w:t>Answer: 15431472</w:t>
        <w:br/>
      </w:r>
    </w:p>
    <w:p>
      <w:r>
        <w:t>27. In the card game of bridge, you are dealt a hand of 5 cards from the standard 36-card deck. How many different hands are there where the player has 1 and 8 card(s) in some suits, respectively, and 6 card(s) in each of the other suits? (like 1H+8D+6S+6C).</w:t>
        <w:br/>
        <w:br/>
        <w:t>C(1, 4) * C(1, 3) * ( C(1, 9) * C(8, 9) * C(6, 9)^2 )</w:t>
        <w:br/>
        <w:br/>
        <w:t>Answer: 6858432</w:t>
        <w:br/>
      </w:r>
    </w:p>
    <w:p>
      <w:r>
        <w:t>28. In the card game of bridge, you are dealt a hand of 5 cards from the standard 36-card deck. How many different hands are there where the player has 1 and 8 card(s) in some suits, respectively, and 7 card(s) in each of the other suits? (like 1H+8D+7S+7C).</w:t>
        <w:br/>
        <w:br/>
        <w:t>C(1, 4) * C(1, 3) * ( C(1, 9) * C(8, 9) * C(7, 9)^2 )</w:t>
        <w:br/>
        <w:br/>
        <w:t>Answer: 1259712</w:t>
        <w:br/>
      </w:r>
    </w:p>
    <w:p>
      <w:r>
        <w:t>29. In the card game of bridge, you are dealt a hand of 5 cards from the standard 36-card deck. How many different hands are there where the player has 1 and 8 card(s) in some suits, respectively, and 9 card(s) in each of the other suits? (like 1H+8D+9S+9C).</w:t>
        <w:br/>
        <w:br/>
        <w:t>C(1, 4) * C(1, 3) * ( C(1, 9) * C(8, 9) * C(9, 9)^2 )</w:t>
        <w:br/>
        <w:br/>
        <w:t>Answer: 972</w:t>
        <w:br/>
      </w:r>
    </w:p>
    <w:p>
      <w:r>
        <w:t>30. In the card game of bridge, you are dealt a hand of 5 cards from the standard 36-card deck. How many different hands are there where the player has 1 and 9 card(s) in some suits, respectively, and 2 card(s) in each of the other suits? (like 1H+9D+2S+2C).</w:t>
        <w:br/>
        <w:br/>
        <w:t>C(1, 4) * C(1, 3) * ( C(1, 9) * C(9, 9) * C(2, 9)^2 )</w:t>
        <w:br/>
        <w:br/>
        <w:t>Answer: 139968</w:t>
        <w:br/>
      </w:r>
    </w:p>
    <w:p>
      <w:r>
        <w:t>31. In the card game of bridge, you are dealt a hand of 5 cards from the standard 36-card deck. How many different hands are there where the player has 1 and 9 card(s) in some suits, respectively, and 3 card(s) in each of the other suits? (like 1H+9D+3S+3C).</w:t>
        <w:br/>
        <w:br/>
        <w:t>C(1, 4) * C(1, 3) * ( C(1, 9) * C(9, 9) * C(3, 9)^2 )</w:t>
        <w:br/>
        <w:br/>
        <w:t>Answer: 762048</w:t>
        <w:br/>
      </w:r>
    </w:p>
    <w:p>
      <w:r>
        <w:t>32. In the card game of bridge, you are dealt a hand of 5 cards from the standard 36-card deck. How many different hands are there where the player has 1 and 9 card(s) in some suits, respectively, and 4 card(s) in each of the other suits? (like 1H+9D+4S+4C).</w:t>
        <w:br/>
        <w:br/>
        <w:t>C(1, 4) * C(1, 3) * ( C(1, 9) * C(9, 9) * C(4, 9)^2 )</w:t>
        <w:br/>
        <w:br/>
        <w:t>Answer: 1714608</w:t>
        <w:br/>
      </w:r>
    </w:p>
    <w:p>
      <w:r>
        <w:t>33. In the card game of bridge, you are dealt a hand of 5 cards from the standard 36-card deck. How many different hands are there where the player has 1 and 9 card(s) in some suits, respectively, and 5 card(s) in each of the other suits? (like 1H+9D+5S+5C).</w:t>
        <w:br/>
        <w:br/>
        <w:t>C(1, 4) * C(1, 3) * ( C(1, 9) * C(9, 9) * C(5, 9)^2 )</w:t>
        <w:br/>
        <w:br/>
        <w:t>Answer: 1714608</w:t>
        <w:br/>
      </w:r>
    </w:p>
    <w:p>
      <w:r>
        <w:t>34. In the card game of bridge, you are dealt a hand of 5 cards from the standard 36-card deck. How many different hands are there where the player has 1 and 9 card(s) in some suits, respectively, and 6 card(s) in each of the other suits? (like 1H+9D+6S+6C).</w:t>
        <w:br/>
        <w:br/>
        <w:t>C(1, 4) * C(1, 3) * ( C(1, 9) * C(9, 9) * C(6, 9)^2 )</w:t>
        <w:br/>
        <w:br/>
        <w:t>Answer: 762048</w:t>
        <w:br/>
      </w:r>
    </w:p>
    <w:p>
      <w:r>
        <w:t>35. In the card game of bridge, you are dealt a hand of 5 cards from the standard 36-card deck. How many different hands are there where the player has 1 and 9 card(s) in some suits, respectively, and 7 card(s) in each of the other suits? (like 1H+9D+7S+7C).</w:t>
        <w:br/>
        <w:br/>
        <w:t>C(1, 4) * C(1, 3) * ( C(1, 9) * C(9, 9) * C(7, 9)^2 )</w:t>
        <w:br/>
        <w:br/>
        <w:t>Answer: 139968</w:t>
        <w:br/>
      </w:r>
    </w:p>
    <w:p>
      <w:r>
        <w:t>36. In the card game of bridge, you are dealt a hand of 5 cards from the standard 36-card deck. How many different hands are there where the player has 1 and 9 card(s) in some suits, respectively, and 8 card(s) in each of the other suits? (like 1H+9D+8S+8C).</w:t>
        <w:br/>
        <w:br/>
        <w:t>C(1, 4) * C(1, 3) * ( C(1, 9) * C(9, 9) * C(8, 9)^2 )</w:t>
        <w:br/>
        <w:br/>
        <w:t>Answer: 8748</w:t>
        <w:br/>
      </w:r>
    </w:p>
    <w:p>
      <w:r>
        <w:t>37. In the card game of bridge, you are dealt a hand of 5 cards from the standard 36-card deck. How many different hands are there where the player has 2 and 1 card(s) in some suits, respectively, and 7 card(s) in each of the other suits? (like 2H+1D+7S+7C).</w:t>
        <w:br/>
        <w:br/>
        <w:t>C(1, 4) * C(1, 3) * ( C(2, 9) * C(1, 9) * C(7, 9)^2 )</w:t>
        <w:br/>
        <w:br/>
        <w:t>Answer: 5038848</w:t>
        <w:br/>
      </w:r>
    </w:p>
    <w:p>
      <w:r>
        <w:t>38. In the card game of bridge, you are dealt a hand of 5 cards from the standard 36-card deck. How many different hands are there where the player has 2 and 1 card(s) in some suits, respectively, and 8 card(s) in each of the other suits? (like 2H+1D+8S+8C).</w:t>
        <w:br/>
        <w:br/>
        <w:t>C(1, 4) * C(1, 3) * ( C(2, 9) * C(1, 9) * C(8, 9)^2 )</w:t>
        <w:br/>
        <w:br/>
        <w:t>Answer: 314928</w:t>
        <w:br/>
      </w:r>
    </w:p>
    <w:p>
      <w:r>
        <w:t>39. In the card game of bridge, you are dealt a hand of 5 cards from the standard 36-card deck. How many different hands are there where the player has 2 and 1 card(s) in some suits, respectively, and 9 card(s) in each of the other suits? (like 2H+1D+9S+9C).</w:t>
        <w:br/>
        <w:br/>
        <w:t>C(1, 4) * C(1, 3) * ( C(2, 9) * C(1, 9) * C(9, 9)^2 )</w:t>
        <w:br/>
        <w:br/>
        <w:t>Answer: 3888</w:t>
        <w:br/>
      </w:r>
    </w:p>
    <w:p>
      <w:r>
        <w:t>40. In the card game of bridge, you are dealt a hand of 5 cards from the standard 36-card deck. How many different hands are there where the player has 2 and 3 card(s) in some suits, respectively, and 1 card(s) in each of the other suits? (like 2H+3D+1S+1C).</w:t>
        <w:br/>
        <w:br/>
        <w:t>C(1, 4) * C(1, 3) * ( C(2, 9) * C(3, 9) * C(1, 9)^2 )</w:t>
        <w:br/>
        <w:br/>
        <w:t>Answer: 2939328</w:t>
        <w:br/>
      </w:r>
    </w:p>
    <w:p>
      <w:r>
        <w:t>41. In the card game of bridge, you are dealt a hand of 5 cards from the standard 36-card deck. How many different hands are there where the player has 2 and 3 card(s) in some suits, respectively, and 8 card(s) in each of the other suits? (like 2H+3D+8S+8C).</w:t>
        <w:br/>
        <w:br/>
        <w:t>C(1, 4) * C(1, 3) * ( C(2, 9) * C(3, 9) * C(8, 9)^2 )</w:t>
        <w:br/>
        <w:br/>
        <w:t>Answer: 2939328</w:t>
        <w:br/>
      </w:r>
    </w:p>
    <w:p>
      <w:r>
        <w:t>42. In the card game of bridge, you are dealt a hand of 5 cards from the standard 36-card deck. How many different hands are there where the player has 2 and 3 card(s) in some suits, respectively, and 9 card(s) in each of the other suits? (like 2H+3D+9S+9C).</w:t>
        <w:br/>
        <w:br/>
        <w:t>C(1, 4) * C(1, 3) * ( C(2, 9) * C(3, 9) * C(9, 9)^2 )</w:t>
        <w:br/>
        <w:br/>
        <w:t>Answer: 36288</w:t>
        <w:br/>
      </w:r>
    </w:p>
    <w:p>
      <w:r>
        <w:t>43. In the card game of bridge, you are dealt a hand of 5 cards from the standard 36-card deck. How many different hands are there where the player has 2 and 4 card(s) in some suits, respectively, and 1 card(s) in each of the other suits? (like 2H+4D+1S+1C).</w:t>
        <w:br/>
        <w:br/>
        <w:t>C(1, 4) * C(1, 3) * ( C(2, 9) * C(4, 9) * C(1, 9)^2 )</w:t>
        <w:br/>
        <w:br/>
        <w:t>Answer: 4408992</w:t>
        <w:br/>
      </w:r>
    </w:p>
    <w:p>
      <w:r>
        <w:t>44. In the card game of bridge, you are dealt a hand of 5 cards from the standard 36-card deck. How many different hands are there where the player has 2 and 4 card(s) in some suits, respectively, and 8 card(s) in each of the other suits? (like 2H+4D+8S+8C).</w:t>
        <w:br/>
        <w:br/>
        <w:t>C(1, 4) * C(1, 3) * ( C(2, 9) * C(4, 9) * C(8, 9)^2 )</w:t>
        <w:br/>
        <w:br/>
        <w:t>Answer: 4408992</w:t>
        <w:br/>
      </w:r>
    </w:p>
    <w:p>
      <w:r>
        <w:t>45. In the card game of bridge, you are dealt a hand of 5 cards from the standard 36-card deck. How many different hands are there where the player has 2 and 4 card(s) in some suits, respectively, and 9 card(s) in each of the other suits? (like 2H+4D+9S+9C).</w:t>
        <w:br/>
        <w:br/>
        <w:t>C(1, 4) * C(1, 3) * ( C(2, 9) * C(4, 9) * C(9, 9)^2 )</w:t>
        <w:br/>
        <w:br/>
        <w:t>Answer: 54432</w:t>
        <w:br/>
      </w:r>
    </w:p>
    <w:p>
      <w:r>
        <w:t>46. In the card game of bridge, you are dealt a hand of 5 cards from the standard 36-card deck. How many different hands are there where the player has 2 and 5 card(s) in some suits, respectively, and 1 card(s) in each of the other suits? (like 2H+5D+1S+1C).</w:t>
        <w:br/>
        <w:br/>
        <w:t>C(1, 4) * C(1, 3) * ( C(2, 9) * C(5, 9) * C(1, 9)^2 )</w:t>
        <w:br/>
        <w:br/>
        <w:t>Answer: 4408992</w:t>
        <w:br/>
      </w:r>
    </w:p>
    <w:p>
      <w:r>
        <w:t>47. In the card game of bridge, you are dealt a hand of 5 cards from the standard 36-card deck. How many different hands are there where the player has 2 and 5 card(s) in some suits, respectively, and 8 card(s) in each of the other suits? (like 2H+5D+8S+8C).</w:t>
        <w:br/>
        <w:br/>
        <w:t>C(1, 4) * C(1, 3) * ( C(2, 9) * C(5, 9) * C(8, 9)^2 )</w:t>
        <w:br/>
        <w:br/>
        <w:t>Answer: 4408992</w:t>
        <w:br/>
      </w:r>
    </w:p>
    <w:p>
      <w:r>
        <w:t>48. In the card game of bridge, you are dealt a hand of 5 cards from the standard 36-card deck. How many different hands are there where the player has 2 and 5 card(s) in some suits, respectively, and 9 card(s) in each of the other suits? (like 2H+5D+9S+9C).</w:t>
        <w:br/>
        <w:br/>
        <w:t>C(1, 4) * C(1, 3) * ( C(2, 9) * C(5, 9) * C(9, 9)^2 )</w:t>
        <w:br/>
        <w:br/>
        <w:t>Answer: 54432</w:t>
        <w:br/>
      </w:r>
    </w:p>
    <w:p>
      <w:r>
        <w:t>49. In the card game of bridge, you are dealt a hand of 5 cards from the standard 36-card deck. How many different hands are there where the player has 2 and 6 card(s) in some suits, respectively, and 1 card(s) in each of the other suits? (like 2H+6D+1S+1C).</w:t>
        <w:br/>
        <w:br/>
        <w:t>C(1, 4) * C(1, 3) * ( C(2, 9) * C(6, 9) * C(1, 9)^2 )</w:t>
        <w:br/>
        <w:br/>
        <w:t>Answer: 2939328</w:t>
        <w:br/>
      </w:r>
    </w:p>
    <w:p>
      <w:r>
        <w:t>50. In the card game of bridge, you are dealt a hand of 5 cards from the standard 36-card deck. How many different hands are there where the player has 2 and 6 card(s) in some suits, respectively, and 8 card(s) in each of the other suits? (like 2H+6D+8S+8C).</w:t>
        <w:br/>
        <w:br/>
        <w:t>C(1, 4) * C(1, 3) * ( C(2, 9) * C(6, 9) * C(8, 9)^2 )</w:t>
        <w:br/>
        <w:br/>
        <w:t>Answer: 2939328</w:t>
        <w:br/>
      </w:r>
    </w:p>
    <w:p>
      <w:r>
        <w:t>51. In the card game of bridge, you are dealt a hand of 5 cards from the standard 36-card deck. How many different hands are there where the player has 2 and 6 card(s) in some suits, respectively, and 9 card(s) in each of the other suits? (like 2H+6D+9S+9C).</w:t>
        <w:br/>
        <w:br/>
        <w:t>C(1, 4) * C(1, 3) * ( C(2, 9) * C(6, 9) * C(9, 9)^2 )</w:t>
        <w:br/>
        <w:br/>
        <w:t>Answer: 36288</w:t>
        <w:br/>
      </w:r>
    </w:p>
    <w:p>
      <w:r>
        <w:t>52. In the card game of bridge, you are dealt a hand of 5 cards from the standard 36-card deck. How many different hands are there where the player has 2 and 7 card(s) in some suits, respectively, and 1 card(s) in each of the other suits? (like 2H+7D+1S+1C).</w:t>
        <w:br/>
        <w:br/>
        <w:t>C(1, 4) * C(1, 3) * ( C(2, 9) * C(7, 9) * C(1, 9)^2 )</w:t>
        <w:br/>
        <w:br/>
        <w:t>Answer: 1259712</w:t>
        <w:br/>
      </w:r>
    </w:p>
    <w:p>
      <w:r>
        <w:t>53. In the card game of bridge, you are dealt a hand of 5 cards from the standard 36-card deck. How many different hands are there where the player has 2 and 7 card(s) in some suits, respectively, and 8 card(s) in each of the other suits? (like 2H+7D+8S+8C).</w:t>
        <w:br/>
        <w:br/>
        <w:t>C(1, 4) * C(1, 3) * ( C(2, 9) * C(7, 9) * C(8, 9)^2 )</w:t>
        <w:br/>
        <w:br/>
        <w:t>Answer: 1259712</w:t>
        <w:br/>
      </w:r>
    </w:p>
    <w:p>
      <w:r>
        <w:t>54. In the card game of bridge, you are dealt a hand of 5 cards from the standard 36-card deck. How many different hands are there where the player has 2 and 7 card(s) in some suits, respectively, and 9 card(s) in each of the other suits? (like 2H+7D+9S+9C).</w:t>
        <w:br/>
        <w:br/>
        <w:t>C(1, 4) * C(1, 3) * ( C(2, 9) * C(7, 9) * C(9, 9)^2 )</w:t>
        <w:br/>
        <w:br/>
        <w:t>Answer: 15552</w:t>
        <w:br/>
      </w:r>
    </w:p>
    <w:p>
      <w:r>
        <w:t>55. In the card game of bridge, you are dealt a hand of 5 cards from the standard 36-card deck. How many different hands are there where the player has 2 and 8 card(s) in some suits, respectively, and 1 card(s) in each of the other suits? (like 2H+8D+1S+1C).</w:t>
        <w:br/>
        <w:br/>
        <w:t>C(1, 4) * C(1, 3) * ( C(2, 9) * C(8, 9) * C(1, 9)^2 )</w:t>
        <w:br/>
        <w:br/>
        <w:t>Answer: 314928</w:t>
        <w:br/>
      </w:r>
    </w:p>
    <w:p>
      <w:r>
        <w:t>56. In the card game of bridge, you are dealt a hand of 5 cards from the standard 36-card deck. How many different hands are there where the player has 2 and 8 card(s) in some suits, respectively, and 7 card(s) in each of the other suits? (like 2H+8D+7S+7C).</w:t>
        <w:br/>
        <w:br/>
        <w:t>C(1, 4) * C(1, 3) * ( C(2, 9) * C(8, 9) * C(7, 9)^2 )</w:t>
        <w:br/>
        <w:br/>
        <w:t>Answer: 5038848</w:t>
        <w:br/>
      </w:r>
    </w:p>
    <w:p>
      <w:r>
        <w:t>57. In the card game of bridge, you are dealt a hand of 5 cards from the standard 36-card deck. How many different hands are there where the player has 2 and 8 card(s) in some suits, respectively, and 9 card(s) in each of the other suits? (like 2H+8D+9S+9C).</w:t>
        <w:br/>
        <w:br/>
        <w:t>C(1, 4) * C(1, 3) * ( C(2, 9) * C(8, 9) * C(9, 9)^2 )</w:t>
        <w:br/>
        <w:br/>
        <w:t>Answer: 3888</w:t>
        <w:br/>
      </w:r>
    </w:p>
    <w:p>
      <w:r>
        <w:t>58. In the card game of bridge, you are dealt a hand of 5 cards from the standard 36-card deck. How many different hands are there where the player has 2 and 9 card(s) in some suits, respectively, and 1 card(s) in each of the other suits? (like 2H+9D+1S+1C).</w:t>
        <w:br/>
        <w:br/>
        <w:t>C(1, 4) * C(1, 3) * ( C(2, 9) * C(9, 9) * C(1, 9)^2 )</w:t>
        <w:br/>
        <w:br/>
        <w:t>Answer: 34992</w:t>
        <w:br/>
      </w:r>
    </w:p>
    <w:p>
      <w:r>
        <w:t>59. In the card game of bridge, you are dealt a hand of 5 cards from the standard 36-card deck. How many different hands are there where the player has 2 and 9 card(s) in some suits, respectively, and 3 card(s) in each of the other suits? (like 2H+9D+3S+3C).</w:t>
        <w:br/>
        <w:br/>
        <w:t>C(1, 4) * C(1, 3) * ( C(2, 9) * C(9, 9) * C(3, 9)^2 )</w:t>
        <w:br/>
        <w:br/>
        <w:t>Answer: 3048192</w:t>
        <w:br/>
      </w:r>
    </w:p>
    <w:p>
      <w:r>
        <w:t>60. In the card game of bridge, you are dealt a hand of 5 cards from the standard 36-card deck. How many different hands are there where the player has 2 and 9 card(s) in some suits, respectively, and 4 card(s) in each of the other suits? (like 2H+9D+4S+4C).</w:t>
        <w:br/>
        <w:br/>
        <w:t>C(1, 4) * C(1, 3) * ( C(2, 9) * C(9, 9) * C(4, 9)^2 )</w:t>
        <w:br/>
        <w:br/>
        <w:t>Answer: 6858432</w:t>
        <w:br/>
      </w:r>
    </w:p>
    <w:p>
      <w:r>
        <w:t>61. In the card game of bridge, you are dealt a hand of 5 cards from the standard 36-card deck. How many different hands are there where the player has 2 and 9 card(s) in some suits, respectively, and 5 card(s) in each of the other suits? (like 2H+9D+5S+5C).</w:t>
        <w:br/>
        <w:br/>
        <w:t>C(1, 4) * C(1, 3) * ( C(2, 9) * C(9, 9) * C(5, 9)^2 )</w:t>
        <w:br/>
        <w:br/>
        <w:t>Answer: 6858432</w:t>
        <w:br/>
      </w:r>
    </w:p>
    <w:p>
      <w:r>
        <w:t>62. In the card game of bridge, you are dealt a hand of 5 cards from the standard 36-card deck. How many different hands are there where the player has 2 and 9 card(s) in some suits, respectively, and 6 card(s) in each of the other suits? (like 2H+9D+6S+6C).</w:t>
        <w:br/>
        <w:br/>
        <w:t>C(1, 4) * C(1, 3) * ( C(2, 9) * C(9, 9) * C(6, 9)^2 )</w:t>
        <w:br/>
        <w:br/>
        <w:t>Answer: 3048192</w:t>
        <w:br/>
      </w:r>
    </w:p>
    <w:p>
      <w:r>
        <w:t>63. In the card game of bridge, you are dealt a hand of 5 cards from the standard 36-card deck. How many different hands are there where the player has 2 and 9 card(s) in some suits, respectively, and 7 card(s) in each of the other suits? (like 2H+9D+7S+7C).</w:t>
        <w:br/>
        <w:br/>
        <w:t>C(1, 4) * C(1, 3) * ( C(2, 9) * C(9, 9) * C(7, 9)^2 )</w:t>
        <w:br/>
        <w:br/>
        <w:t>Answer: 559872</w:t>
        <w:br/>
      </w:r>
    </w:p>
    <w:p>
      <w:r>
        <w:t>64. In the card game of bridge, you are dealt a hand of 5 cards from the standard 36-card deck. How many different hands are there where the player has 2 and 9 card(s) in some suits, respectively, and 8 card(s) in each of the other suits? (like 2H+9D+8S+8C).</w:t>
        <w:br/>
        <w:br/>
        <w:t>C(1, 4) * C(1, 3) * ( C(2, 9) * C(9, 9) * C(8, 9)^2 )</w:t>
        <w:br/>
        <w:br/>
        <w:t>Answer: 34992</w:t>
        <w:br/>
      </w:r>
    </w:p>
    <w:p>
      <w:r>
        <w:t>65. In the card game of bridge, you are dealt a hand of 5 cards from the standard 36-card deck. How many different hands are there where the player has 3 and 1 card(s) in some suits, respectively, and 2 card(s) in each of the other suits? (like 3H+1D+2S+2C).</w:t>
        <w:br/>
        <w:br/>
        <w:t>C(1, 4) * C(1, 3) * ( C(3, 9) * C(1, 9) * C(2, 9)^2 )</w:t>
        <w:br/>
        <w:br/>
        <w:t>Answer: 11757312</w:t>
        <w:br/>
      </w:r>
    </w:p>
    <w:p>
      <w:r>
        <w:t>66. In the card game of bridge, you are dealt a hand of 5 cards from the standard 36-card deck. How many different hands are there where the player has 3 and 1 card(s) in some suits, respectively, and 7 card(s) in each of the other suits? (like 3H+1D+7S+7C).</w:t>
        <w:br/>
        <w:br/>
        <w:t>C(1, 4) * C(1, 3) * ( C(3, 9) * C(1, 9) * C(7, 9)^2 )</w:t>
        <w:br/>
        <w:br/>
        <w:t>Answer: 11757312</w:t>
        <w:br/>
      </w:r>
    </w:p>
    <w:p>
      <w:r>
        <w:t>67. In the card game of bridge, you are dealt a hand of 5 cards from the standard 36-card deck. How many different hands are there where the player has 3 and 1 card(s) in some suits, respectively, and 8 card(s) in each of the other suits? (like 3H+1D+8S+8C).</w:t>
        <w:br/>
        <w:br/>
        <w:t>C(1, 4) * C(1, 3) * ( C(3, 9) * C(1, 9) * C(8, 9)^2 )</w:t>
        <w:br/>
        <w:br/>
        <w:t>Answer: 734832</w:t>
        <w:br/>
      </w:r>
    </w:p>
    <w:p>
      <w:r>
        <w:t>68. In the card game of bridge, you are dealt a hand of 5 cards from the standard 36-card deck. How many different hands are there where the player has 3 and 1 card(s) in some suits, respectively, and 9 card(s) in each of the other suits? (like 3H+1D+9S+9C).</w:t>
        <w:br/>
        <w:br/>
        <w:t>C(1, 4) * C(1, 3) * ( C(3, 9) * C(1, 9) * C(9, 9)^2 )</w:t>
        <w:br/>
        <w:br/>
        <w:t>Answer: 9072</w:t>
        <w:br/>
      </w:r>
    </w:p>
    <w:p>
      <w:r>
        <w:t>69. In the card game of bridge, you are dealt a hand of 5 cards from the standard 36-card deck. How many different hands are there where the player has 3 and 2 card(s) in some suits, respectively, and 1 card(s) in each of the other suits? (like 3H+2D+1S+1C).</w:t>
        <w:br/>
        <w:br/>
        <w:t>C(1, 4) * C(1, 3) * ( C(3, 9) * C(2, 9) * C(1, 9)^2 )</w:t>
        <w:br/>
        <w:br/>
        <w:t>Answer: 2939328</w:t>
        <w:br/>
      </w:r>
    </w:p>
    <w:p>
      <w:r>
        <w:t>70. In the card game of bridge, you are dealt a hand of 5 cards from the standard 36-card deck. How many different hands are there where the player has 3 and 2 card(s) in some suits, respectively, and 8 card(s) in each of the other suits? (like 3H+2D+8S+8C).</w:t>
        <w:br/>
        <w:br/>
        <w:t>C(1, 4) * C(1, 3) * ( C(3, 9) * C(2, 9) * C(8, 9)^2 )</w:t>
        <w:br/>
        <w:br/>
        <w:t>Answer: 2939328</w:t>
        <w:br/>
      </w:r>
    </w:p>
    <w:p>
      <w:r>
        <w:t>71. In the card game of bridge, you are dealt a hand of 5 cards from the standard 36-card deck. How many different hands are there where the player has 3 and 2 card(s) in some suits, respectively, and 9 card(s) in each of the other suits? (like 3H+2D+9S+9C).</w:t>
        <w:br/>
        <w:br/>
        <w:t>C(1, 4) * C(1, 3) * ( C(3, 9) * C(2, 9) * C(9, 9)^2 )</w:t>
        <w:br/>
        <w:br/>
        <w:t>Answer: 36288</w:t>
        <w:br/>
      </w:r>
    </w:p>
    <w:p>
      <w:r>
        <w:t>72. In the card game of bridge, you are dealt a hand of 5 cards from the standard 36-card deck. How many different hands are there where the player has 3 and 4 card(s) in some suits, respectively, and 1 card(s) in each of the other suits? (like 3H+4D+1S+1C).</w:t>
        <w:br/>
        <w:br/>
        <w:t>C(1, 4) * C(1, 3) * ( C(3, 9) * C(4, 9) * C(1, 9)^2 )</w:t>
        <w:br/>
        <w:br/>
        <w:t>Answer: 10287648</w:t>
        <w:br/>
      </w:r>
    </w:p>
    <w:p>
      <w:r>
        <w:t>73. In the card game of bridge, you are dealt a hand of 5 cards from the standard 36-card deck. How many different hands are there where the player has 3 and 4 card(s) in some suits, respectively, and 8 card(s) in each of the other suits? (like 3H+4D+8S+8C).</w:t>
        <w:br/>
        <w:br/>
        <w:t>C(1, 4) * C(1, 3) * ( C(3, 9) * C(4, 9) * C(8, 9)^2 )</w:t>
        <w:br/>
        <w:br/>
        <w:t>Answer: 10287648</w:t>
        <w:br/>
      </w:r>
    </w:p>
    <w:p>
      <w:r>
        <w:t>74. In the card game of bridge, you are dealt a hand of 5 cards from the standard 36-card deck. How many different hands are there where the player has 3 and 4 card(s) in some suits, respectively, and 9 card(s) in each of the other suits? (like 3H+4D+9S+9C).</w:t>
        <w:br/>
        <w:br/>
        <w:t>C(1, 4) * C(1, 3) * ( C(3, 9) * C(4, 9) * C(9, 9)^2 )</w:t>
        <w:br/>
        <w:br/>
        <w:t>Answer: 127008</w:t>
        <w:br/>
      </w:r>
    </w:p>
    <w:p>
      <w:r>
        <w:t>75. In the card game of bridge, you are dealt a hand of 5 cards from the standard 36-card deck. How many different hands are there where the player has 3 and 5 card(s) in some suits, respectively, and 1 card(s) in each of the other suits? (like 3H+5D+1S+1C).</w:t>
        <w:br/>
        <w:br/>
        <w:t>C(1, 4) * C(1, 3) * ( C(3, 9) * C(5, 9) * C(1, 9)^2 )</w:t>
        <w:br/>
        <w:br/>
        <w:t>Answer: 10287648</w:t>
        <w:br/>
      </w:r>
    </w:p>
    <w:p>
      <w:r>
        <w:t>76. In the card game of bridge, you are dealt a hand of 5 cards from the standard 36-card deck. How many different hands are there where the player has 3 and 5 card(s) in some suits, respectively, and 8 card(s) in each of the other suits? (like 3H+5D+8S+8C).</w:t>
        <w:br/>
        <w:br/>
        <w:t>C(1, 4) * C(1, 3) * ( C(3, 9) * C(5, 9) * C(8, 9)^2 )</w:t>
        <w:br/>
        <w:br/>
        <w:t>Answer: 10287648</w:t>
        <w:br/>
      </w:r>
    </w:p>
    <w:p>
      <w:r>
        <w:t>77. In the card game of bridge, you are dealt a hand of 5 cards from the standard 36-card deck. How many different hands are there where the player has 3 and 5 card(s) in some suits, respectively, and 9 card(s) in each of the other suits? (like 3H+5D+9S+9C).</w:t>
        <w:br/>
        <w:br/>
        <w:t>C(1, 4) * C(1, 3) * ( C(3, 9) * C(5, 9) * C(9, 9)^2 )</w:t>
        <w:br/>
        <w:br/>
        <w:t>Answer: 127008</w:t>
        <w:br/>
      </w:r>
    </w:p>
    <w:p>
      <w:r>
        <w:t>78. In the card game of bridge, you are dealt a hand of 5 cards from the standard 36-card deck. How many different hands are there where the player has 3 and 6 card(s) in some suits, respectively, and 1 card(s) in each of the other suits? (like 3H+6D+1S+1C).</w:t>
        <w:br/>
        <w:br/>
        <w:t>C(1, 4) * C(1, 3) * ( C(3, 9) * C(6, 9) * C(1, 9)^2 )</w:t>
        <w:br/>
        <w:br/>
        <w:t>Answer: 6858432</w:t>
        <w:br/>
      </w:r>
    </w:p>
    <w:p>
      <w:r>
        <w:t>79. In the card game of bridge, you are dealt a hand of 5 cards from the standard 36-card deck. How many different hands are there where the player has 3 and 6 card(s) in some suits, respectively, and 8 card(s) in each of the other suits? (like 3H+6D+8S+8C).</w:t>
        <w:br/>
        <w:br/>
        <w:t>C(1, 4) * C(1, 3) * ( C(3, 9) * C(6, 9) * C(8, 9)^2 )</w:t>
        <w:br/>
        <w:br/>
        <w:t>Answer: 6858432</w:t>
        <w:br/>
      </w:r>
    </w:p>
    <w:p>
      <w:r>
        <w:t>80. In the card game of bridge, you are dealt a hand of 5 cards from the standard 36-card deck. How many different hands are there where the player has 3 and 6 card(s) in some suits, respectively, and 9 card(s) in each of the other suits? (like 3H+6D+9S+9C).</w:t>
        <w:br/>
        <w:br/>
        <w:t>C(1, 4) * C(1, 3) * ( C(3, 9) * C(6, 9) * C(9, 9)^2 )</w:t>
        <w:br/>
        <w:br/>
        <w:t>Answer: 84672</w:t>
        <w:br/>
      </w:r>
    </w:p>
    <w:p>
      <w:r>
        <w:t>81. In the card game of bridge, you are dealt a hand of 5 cards from the standard 36-card deck. How many different hands are there where the player has 3 and 7 card(s) in some suits, respectively, and 1 card(s) in each of the other suits? (like 3H+7D+1S+1C).</w:t>
        <w:br/>
        <w:br/>
        <w:t>C(1, 4) * C(1, 3) * ( C(3, 9) * C(7, 9) * C(1, 9)^2 )</w:t>
        <w:br/>
        <w:br/>
        <w:t>Answer: 2939328</w:t>
        <w:br/>
      </w:r>
    </w:p>
    <w:p>
      <w:r>
        <w:t>82. In the card game of bridge, you are dealt a hand of 5 cards from the standard 36-card deck. How many different hands are there where the player has 3 and 7 card(s) in some suits, respectively, and 8 card(s) in each of the other suits? (like 3H+7D+8S+8C).</w:t>
        <w:br/>
        <w:br/>
        <w:t>C(1, 4) * C(1, 3) * ( C(3, 9) * C(7, 9) * C(8, 9)^2 )</w:t>
        <w:br/>
        <w:br/>
        <w:t>Answer: 2939328</w:t>
        <w:br/>
      </w:r>
    </w:p>
    <w:p>
      <w:r>
        <w:t>83. In the card game of bridge, you are dealt a hand of 5 cards from the standard 36-card deck. How many different hands are there where the player has 3 and 7 card(s) in some suits, respectively, and 9 card(s) in each of the other suits? (like 3H+7D+9S+9C).</w:t>
        <w:br/>
        <w:br/>
        <w:t>C(1, 4) * C(1, 3) * ( C(3, 9) * C(7, 9) * C(9, 9)^2 )</w:t>
        <w:br/>
        <w:br/>
        <w:t>Answer: 36288</w:t>
        <w:br/>
      </w:r>
    </w:p>
    <w:p>
      <w:r>
        <w:t>84. In the card game of bridge, you are dealt a hand of 5 cards from the standard 36-card deck. How many different hands are there where the player has 3 and 8 card(s) in some suits, respectively, and 1 card(s) in each of the other suits? (like 3H+8D+1S+1C).</w:t>
        <w:br/>
        <w:br/>
        <w:t>C(1, 4) * C(1, 3) * ( C(3, 9) * C(8, 9) * C(1, 9)^2 )</w:t>
        <w:br/>
        <w:br/>
        <w:t>Answer: 734832</w:t>
        <w:br/>
      </w:r>
    </w:p>
    <w:p>
      <w:r>
        <w:t>85. In the card game of bridge, you are dealt a hand of 5 cards from the standard 36-card deck. How many different hands are there where the player has 3 and 8 card(s) in some suits, respectively, and 2 card(s) in each of the other suits? (like 3H+8D+2S+2C).</w:t>
        <w:br/>
        <w:br/>
        <w:t>C(1, 4) * C(1, 3) * ( C(3, 9) * C(8, 9) * C(2, 9)^2 )</w:t>
        <w:br/>
        <w:br/>
        <w:t>Answer: 11757312</w:t>
        <w:br/>
      </w:r>
    </w:p>
    <w:p>
      <w:r>
        <w:t>86. In the card game of bridge, you are dealt a hand of 5 cards from the standard 36-card deck. How many different hands are there where the player has 3 and 8 card(s) in some suits, respectively, and 7 card(s) in each of the other suits? (like 3H+8D+7S+7C).</w:t>
        <w:br/>
        <w:br/>
        <w:t>C(1, 4) * C(1, 3) * ( C(3, 9) * C(8, 9) * C(7, 9)^2 )</w:t>
        <w:br/>
        <w:br/>
        <w:t>Answer: 11757312</w:t>
        <w:br/>
      </w:r>
    </w:p>
    <w:p>
      <w:r>
        <w:t>87. In the card game of bridge, you are dealt a hand of 5 cards from the standard 36-card deck. How many different hands are there where the player has 3 and 8 card(s) in some suits, respectively, and 9 card(s) in each of the other suits? (like 3H+8D+9S+9C).</w:t>
        <w:br/>
        <w:br/>
        <w:t>C(1, 4) * C(1, 3) * ( C(3, 9) * C(8, 9) * C(9, 9)^2 )</w:t>
        <w:br/>
        <w:br/>
        <w:t>Answer: 9072</w:t>
        <w:br/>
      </w:r>
    </w:p>
    <w:p>
      <w:r>
        <w:t>88. In the card game of bridge, you are dealt a hand of 5 cards from the standard 36-card deck. How many different hands are there where the player has 3 and 9 card(s) in some suits, respectively, and 1 card(s) in each of the other suits? (like 3H+9D+1S+1C).</w:t>
        <w:br/>
        <w:br/>
        <w:t>C(1, 4) * C(1, 3) * ( C(3, 9) * C(9, 9) * C(1, 9)^2 )</w:t>
        <w:br/>
        <w:br/>
        <w:t>Answer: 81648</w:t>
        <w:br/>
      </w:r>
    </w:p>
    <w:p>
      <w:r>
        <w:t>89. In the card game of bridge, you are dealt a hand of 5 cards from the standard 36-card deck. How many different hands are there where the player has 3 and 9 card(s) in some suits, respectively, and 2 card(s) in each of the other suits? (like 3H+9D+2S+2C).</w:t>
        <w:br/>
        <w:br/>
        <w:t>C(1, 4) * C(1, 3) * ( C(3, 9) * C(9, 9) * C(2, 9)^2 )</w:t>
        <w:br/>
        <w:br/>
        <w:t>Answer: 1306368</w:t>
        <w:br/>
      </w:r>
    </w:p>
    <w:p>
      <w:r>
        <w:t>90. In the card game of bridge, you are dealt a hand of 5 cards from the standard 36-card deck. How many different hands are there where the player has 3 and 9 card(s) in some suits, respectively, and 4 card(s) in each of the other suits? (like 3H+9D+4S+4C).</w:t>
        <w:br/>
        <w:br/>
        <w:t>C(1, 4) * C(1, 3) * ( C(3, 9) * C(9, 9) * C(4, 9)^2 )</w:t>
        <w:br/>
        <w:br/>
        <w:t>Answer: 16003008</w:t>
        <w:br/>
      </w:r>
    </w:p>
    <w:p>
      <w:r>
        <w:t>91. In the card game of bridge, you are dealt a hand of 5 cards from the standard 36-card deck. How many different hands are there where the player has 3 and 9 card(s) in some suits, respectively, and 5 card(s) in each of the other suits? (like 3H+9D+5S+5C).</w:t>
        <w:br/>
        <w:br/>
        <w:t>C(1, 4) * C(1, 3) * ( C(3, 9) * C(9, 9) * C(5, 9)^2 )</w:t>
        <w:br/>
        <w:br/>
        <w:t>Answer: 16003008</w:t>
        <w:br/>
      </w:r>
    </w:p>
    <w:p>
      <w:r>
        <w:t>92. In the card game of bridge, you are dealt a hand of 5 cards from the standard 36-card deck. How many different hands are there where the player has 3 and 9 card(s) in some suits, respectively, and 6 card(s) in each of the other suits? (like 3H+9D+6S+6C).</w:t>
        <w:br/>
        <w:br/>
        <w:t>C(1, 4) * C(1, 3) * ( C(3, 9) * C(9, 9) * C(6, 9)^2 )</w:t>
        <w:br/>
        <w:br/>
        <w:t>Answer: 7112448</w:t>
        <w:br/>
      </w:r>
    </w:p>
    <w:p>
      <w:r>
        <w:t>93. In the card game of bridge, you are dealt a hand of 5 cards from the standard 36-card deck. How many different hands are there where the player has 3 and 9 card(s) in some suits, respectively, and 7 card(s) in each of the other suits? (like 3H+9D+7S+7C).</w:t>
        <w:br/>
        <w:br/>
        <w:t>C(1, 4) * C(1, 3) * ( C(3, 9) * C(9, 9) * C(7, 9)^2 )</w:t>
        <w:br/>
        <w:br/>
        <w:t>Answer: 1306368</w:t>
        <w:br/>
      </w:r>
    </w:p>
    <w:p>
      <w:r>
        <w:t>94. In the card game of bridge, you are dealt a hand of 5 cards from the standard 36-card deck. How many different hands are there where the player has 3 and 9 card(s) in some suits, respectively, and 8 card(s) in each of the other suits? (like 3H+9D+8S+8C).</w:t>
        <w:br/>
        <w:br/>
        <w:t>C(1, 4) * C(1, 3) * ( C(3, 9) * C(9, 9) * C(8, 9)^2 )</w:t>
        <w:br/>
        <w:br/>
        <w:t>Answer: 81648</w:t>
        <w:br/>
      </w:r>
    </w:p>
    <w:p>
      <w:r>
        <w:t>95. In the card game of bridge, you are dealt a hand of 5 cards from the standard 36-card deck. How many different hands are there where the player has 4 and 1 card(s) in some suits, respectively, and 2 card(s) in each of the other suits? (like 4H+1D+2S+2C).</w:t>
        <w:br/>
        <w:br/>
        <w:t>C(1, 4) * C(1, 3) * ( C(4, 9) * C(1, 9) * C(2, 9)^2 )</w:t>
        <w:br/>
        <w:br/>
        <w:t>Answer: 17635968</w:t>
        <w:br/>
      </w:r>
    </w:p>
    <w:p>
      <w:r>
        <w:t>96. In the card game of bridge, you are dealt a hand of 5 cards from the standard 36-card deck. How many different hands are there where the player has 4 and 1 card(s) in some suits, respectively, and 7 card(s) in each of the other suits? (like 4H+1D+7S+7C).</w:t>
        <w:br/>
        <w:br/>
        <w:t>C(1, 4) * C(1, 3) * ( C(4, 9) * C(1, 9) * C(7, 9)^2 )</w:t>
        <w:br/>
        <w:br/>
        <w:t>Answer: 17635968</w:t>
        <w:br/>
      </w:r>
    </w:p>
    <w:p>
      <w:r>
        <w:t>97. In the card game of bridge, you are dealt a hand of 5 cards from the standard 36-card deck. How many different hands are there where the player has 4 and 1 card(s) in some suits, respectively, and 8 card(s) in each of the other suits? (like 4H+1D+8S+8C).</w:t>
        <w:br/>
        <w:br/>
        <w:t>C(1, 4) * C(1, 3) * ( C(4, 9) * C(1, 9) * C(8, 9)^2 )</w:t>
        <w:br/>
        <w:br/>
        <w:t>Answer: 1102248</w:t>
        <w:br/>
      </w:r>
    </w:p>
    <w:p>
      <w:r>
        <w:t>98. In the card game of bridge, you are dealt a hand of 5 cards from the standard 36-card deck. How many different hands are there where the player has 4 and 1 card(s) in some suits, respectively, and 9 card(s) in each of the other suits? (like 4H+1D+9S+9C).</w:t>
        <w:br/>
        <w:br/>
        <w:t>C(1, 4) * C(1, 3) * ( C(4, 9) * C(1, 9) * C(9, 9)^2 )</w:t>
        <w:br/>
        <w:br/>
        <w:t>Answer: 13608</w:t>
        <w:br/>
      </w:r>
    </w:p>
    <w:p>
      <w:r>
        <w:t>99. In the card game of bridge, you are dealt a hand of 5 cards from the standard 36-card deck. How many different hands are there where the player has 4 and 2 card(s) in some suits, respectively, and 1 card(s) in each of the other suits? (like 4H+2D+1S+1C).</w:t>
        <w:br/>
        <w:br/>
        <w:t>C(1, 4) * C(1, 3) * ( C(4, 9) * C(2, 9) * C(1, 9)^2 )</w:t>
        <w:br/>
        <w:br/>
        <w:t>Answer: 4408992</w:t>
        <w:br/>
      </w:r>
    </w:p>
    <w:p>
      <w:r>
        <w:t>100. In the card game of bridge, you are dealt a hand of 5 cards from the standard 36-card deck. How many different hands are there where the player has 4 and 2 card(s) in some suits, respectively, and 8 card(s) in each of the other suits? (like 4H+2D+8S+8C).</w:t>
        <w:br/>
        <w:br/>
        <w:t>C(1, 4) * C(1, 3) * ( C(4, 9) * C(2, 9) * C(8, 9)^2 )</w:t>
        <w:br/>
        <w:br/>
        <w:t>Answer: 4408992</w:t>
        <w:br/>
      </w:r>
    </w:p>
    <w:p>
      <w:r>
        <w:t>101. In the card game of bridge, you are dealt a hand of 5 cards from the standard 36-card deck. How many different hands are there where the player has 4 and 2 card(s) in some suits, respectively, and 9 card(s) in each of the other suits? (like 4H+2D+9S+9C).</w:t>
        <w:br/>
        <w:br/>
        <w:t>C(1, 4) * C(1, 3) * ( C(4, 9) * C(2, 9) * C(9, 9)^2 )</w:t>
        <w:br/>
        <w:br/>
        <w:t>Answer: 54432</w:t>
        <w:br/>
      </w:r>
    </w:p>
    <w:p>
      <w:r>
        <w:t>102. In the card game of bridge, you are dealt a hand of 5 cards from the standard 36-card deck. How many different hands are there where the player has 4 and 3 card(s) in some suits, respectively, and 1 card(s) in each of the other suits? (like 4H+3D+1S+1C).</w:t>
        <w:br/>
        <w:br/>
        <w:t>C(1, 4) * C(1, 3) * ( C(4, 9) * C(3, 9) * C(1, 9)^2 )</w:t>
        <w:br/>
        <w:br/>
        <w:t>Answer: 10287648</w:t>
        <w:br/>
      </w:r>
    </w:p>
    <w:p>
      <w:r>
        <w:t>103. In the card game of bridge, you are dealt a hand of 5 cards from the standard 36-card deck. How many different hands are there where the player has 4 and 3 card(s) in some suits, respectively, and 8 card(s) in each of the other suits? (like 4H+3D+8S+8C).</w:t>
        <w:br/>
        <w:br/>
        <w:t>C(1, 4) * C(1, 3) * ( C(4, 9) * C(3, 9) * C(8, 9)^2 )</w:t>
        <w:br/>
        <w:br/>
        <w:t>Answer: 10287648</w:t>
        <w:br/>
      </w:r>
    </w:p>
    <w:p>
      <w:r>
        <w:t>104. In the card game of bridge, you are dealt a hand of 5 cards from the standard 36-card deck. How many different hands are there where the player has 4 and 3 card(s) in some suits, respectively, and 9 card(s) in each of the other suits? (like 4H+3D+9S+9C).</w:t>
        <w:br/>
        <w:br/>
        <w:t>C(1, 4) * C(1, 3) * ( C(4, 9) * C(3, 9) * C(9, 9)^2 )</w:t>
        <w:br/>
        <w:br/>
        <w:t>Answer: 127008</w:t>
        <w:br/>
      </w:r>
    </w:p>
    <w:p>
      <w:r>
        <w:t>105. In the card game of bridge, you are dealt a hand of 5 cards from the standard 36-card deck. How many different hands are there where the player has 4 and 5 card(s) in some suits, respectively, and 1 card(s) in each of the other suits? (like 4H+5D+1S+1C).</w:t>
        <w:br/>
        <w:br/>
        <w:t>C(1, 4) * C(1, 3) * ( C(4, 9) * C(5, 9) * C(1, 9)^2 )</w:t>
        <w:br/>
        <w:br/>
        <w:t>Answer: 15431472</w:t>
        <w:br/>
      </w:r>
    </w:p>
    <w:p>
      <w:r>
        <w:t>106. In the card game of bridge, you are dealt a hand of 5 cards from the standard 36-card deck. How many different hands are there where the player has 4 and 5 card(s) in some suits, respectively, and 8 card(s) in each of the other suits? (like 4H+5D+8S+8C).</w:t>
        <w:br/>
        <w:br/>
        <w:t>C(1, 4) * C(1, 3) * ( C(4, 9) * C(5, 9) * C(8, 9)^2 )</w:t>
        <w:br/>
        <w:br/>
        <w:t>Answer: 15431472</w:t>
        <w:br/>
      </w:r>
    </w:p>
    <w:p>
      <w:r>
        <w:t>107. In the card game of bridge, you are dealt a hand of 5 cards from the standard 36-card deck. How many different hands are there where the player has 4 and 5 card(s) in some suits, respectively, and 9 card(s) in each of the other suits? (like 4H+5D+9S+9C).</w:t>
        <w:br/>
        <w:br/>
        <w:t>C(1, 4) * C(1, 3) * ( C(4, 9) * C(5, 9) * C(9, 9)^2 )</w:t>
        <w:br/>
        <w:br/>
        <w:t>Answer: 190512</w:t>
        <w:br/>
      </w:r>
    </w:p>
    <w:p>
      <w:r>
        <w:t>108. In the card game of bridge, you are dealt a hand of 5 cards from the standard 36-card deck. How many different hands are there where the player has 4 and 6 card(s) in some suits, respectively, and 1 card(s) in each of the other suits? (like 4H+6D+1S+1C).</w:t>
        <w:br/>
        <w:br/>
        <w:t>C(1, 4) * C(1, 3) * ( C(4, 9) * C(6, 9) * C(1, 9)^2 )</w:t>
        <w:br/>
        <w:br/>
        <w:t>Answer: 10287648</w:t>
        <w:br/>
      </w:r>
    </w:p>
    <w:p>
      <w:r>
        <w:t>109. In the card game of bridge, you are dealt a hand of 5 cards from the standard 36-card deck. How many different hands are there where the player has 4 and 6 card(s) in some suits, respectively, and 8 card(s) in each of the other suits? (like 4H+6D+8S+8C).</w:t>
        <w:br/>
        <w:br/>
        <w:t>C(1, 4) * C(1, 3) * ( C(4, 9) * C(6, 9) * C(8, 9)^2 )</w:t>
        <w:br/>
        <w:br/>
        <w:t>Answer: 10287648</w:t>
        <w:br/>
      </w:r>
    </w:p>
    <w:p>
      <w:r>
        <w:t>110. In the card game of bridge, you are dealt a hand of 5 cards from the standard 36-card deck. How many different hands are there where the player has 4 and 6 card(s) in some suits, respectively, and 9 card(s) in each of the other suits? (like 4H+6D+9S+9C).</w:t>
        <w:br/>
        <w:br/>
        <w:t>C(1, 4) * C(1, 3) * ( C(4, 9) * C(6, 9) * C(9, 9)^2 )</w:t>
        <w:br/>
        <w:br/>
        <w:t>Answer: 127008</w:t>
        <w:br/>
      </w:r>
    </w:p>
    <w:p>
      <w:r>
        <w:t>111. In the card game of bridge, you are dealt a hand of 5 cards from the standard 36-card deck. How many different hands are there where the player has 4 and 7 card(s) in some suits, respectively, and 1 card(s) in each of the other suits? (like 4H+7D+1S+1C).</w:t>
        <w:br/>
        <w:br/>
        <w:t>C(1, 4) * C(1, 3) * ( C(4, 9) * C(7, 9) * C(1, 9)^2 )</w:t>
        <w:br/>
        <w:br/>
        <w:t>Answer: 4408992</w:t>
        <w:br/>
      </w:r>
    </w:p>
    <w:p>
      <w:r>
        <w:t>112. In the card game of bridge, you are dealt a hand of 5 cards from the standard 36-card deck. How many different hands are there where the player has 4 and 7 card(s) in some suits, respectively, and 8 card(s) in each of the other suits? (like 4H+7D+8S+8C).</w:t>
        <w:br/>
        <w:br/>
        <w:t>C(1, 4) * C(1, 3) * ( C(4, 9) * C(7, 9) * C(8, 9)^2 )</w:t>
        <w:br/>
        <w:br/>
        <w:t>Answer: 4408992</w:t>
        <w:br/>
      </w:r>
    </w:p>
    <w:p>
      <w:r>
        <w:t>113. In the card game of bridge, you are dealt a hand of 5 cards from the standard 36-card deck. How many different hands are there where the player has 4 and 7 card(s) in some suits, respectively, and 9 card(s) in each of the other suits? (like 4H+7D+9S+9C).</w:t>
        <w:br/>
        <w:br/>
        <w:t>C(1, 4) * C(1, 3) * ( C(4, 9) * C(7, 9) * C(9, 9)^2 )</w:t>
        <w:br/>
        <w:br/>
        <w:t>Answer: 54432</w:t>
        <w:br/>
      </w:r>
    </w:p>
    <w:p>
      <w:r>
        <w:t>114. In the card game of bridge, you are dealt a hand of 5 cards from the standard 36-card deck. How many different hands are there where the player has 4 and 8 card(s) in some suits, respectively, and 1 card(s) in each of the other suits? (like 4H+8D+1S+1C).</w:t>
        <w:br/>
        <w:br/>
        <w:t>C(1, 4) * C(1, 3) * ( C(4, 9) * C(8, 9) * C(1, 9)^2 )</w:t>
        <w:br/>
        <w:br/>
        <w:t>Answer: 1102248</w:t>
        <w:br/>
      </w:r>
    </w:p>
    <w:p>
      <w:r>
        <w:t>115. In the card game of bridge, you are dealt a hand of 5 cards from the standard 36-card deck. How many different hands are there where the player has 4 and 8 card(s) in some suits, respectively, and 2 card(s) in each of the other suits? (like 4H+8D+2S+2C).</w:t>
        <w:br/>
        <w:br/>
        <w:t>C(1, 4) * C(1, 3) * ( C(4, 9) * C(8, 9) * C(2, 9)^2 )</w:t>
        <w:br/>
        <w:br/>
        <w:t>Answer: 17635968</w:t>
        <w:br/>
      </w:r>
    </w:p>
    <w:p>
      <w:r>
        <w:t>116. In the card game of bridge, you are dealt a hand of 5 cards from the standard 36-card deck. How many different hands are there where the player has 4 and 8 card(s) in some suits, respectively, and 7 card(s) in each of the other suits? (like 4H+8D+7S+7C).</w:t>
        <w:br/>
        <w:br/>
        <w:t>C(1, 4) * C(1, 3) * ( C(4, 9) * C(8, 9) * C(7, 9)^2 )</w:t>
        <w:br/>
        <w:br/>
        <w:t>Answer: 17635968</w:t>
        <w:br/>
      </w:r>
    </w:p>
    <w:p>
      <w:r>
        <w:t>117. In the card game of bridge, you are dealt a hand of 5 cards from the standard 36-card deck. How many different hands are there where the player has 4 and 8 card(s) in some suits, respectively, and 9 card(s) in each of the other suits? (like 4H+8D+9S+9C).</w:t>
        <w:br/>
        <w:br/>
        <w:t>C(1, 4) * C(1, 3) * ( C(4, 9) * C(8, 9) * C(9, 9)^2 )</w:t>
        <w:br/>
        <w:br/>
        <w:t>Answer: 13608</w:t>
        <w:br/>
      </w:r>
    </w:p>
    <w:p>
      <w:r>
        <w:t>118. In the card game of bridge, you are dealt a hand of 5 cards from the standard 36-card deck. How many different hands are there where the player has 4 and 9 card(s) in some suits, respectively, and 1 card(s) in each of the other suits? (like 4H+9D+1S+1C).</w:t>
        <w:br/>
        <w:br/>
        <w:t>C(1, 4) * C(1, 3) * ( C(4, 9) * C(9, 9) * C(1, 9)^2 )</w:t>
        <w:br/>
        <w:br/>
        <w:t>Answer: 122472</w:t>
        <w:br/>
      </w:r>
    </w:p>
    <w:p>
      <w:r>
        <w:t>119. In the card game of bridge, you are dealt a hand of 5 cards from the standard 36-card deck. How many different hands are there where the player has 4 and 9 card(s) in some suits, respectively, and 2 card(s) in each of the other suits? (like 4H+9D+2S+2C).</w:t>
        <w:br/>
        <w:br/>
        <w:t>C(1, 4) * C(1, 3) * ( C(4, 9) * C(9, 9) * C(2, 9)^2 )</w:t>
        <w:br/>
        <w:br/>
        <w:t>Answer: 1959552</w:t>
        <w:br/>
      </w:r>
    </w:p>
    <w:p>
      <w:r>
        <w:t>120. In the card game of bridge, you are dealt a hand of 5 cards from the standard 36-card deck. How many different hands are there where the player has 4 and 9 card(s) in some suits, respectively, and 3 card(s) in each of the other suits? (like 4H+9D+3S+3C).</w:t>
        <w:br/>
        <w:br/>
        <w:t>C(1, 4) * C(1, 3) * ( C(4, 9) * C(9, 9) * C(3, 9)^2 )</w:t>
        <w:br/>
        <w:br/>
        <w:t>Answer: 10668672</w:t>
        <w:br/>
      </w:r>
    </w:p>
    <w:p>
      <w:r>
        <w:t>121. In the card game of bridge, you are dealt a hand of 5 cards from the standard 36-card deck. How many different hands are there where the player has 4 and 9 card(s) in some suits, respectively, and 5 card(s) in each of the other suits? (like 4H+9D+5S+5C).</w:t>
        <w:br/>
        <w:br/>
        <w:t>C(1, 4) * C(1, 3) * ( C(4, 9) * C(9, 9) * C(5, 9)^2 )</w:t>
        <w:br/>
        <w:br/>
        <w:t>Answer: 24004512</w:t>
        <w:br/>
      </w:r>
    </w:p>
    <w:p>
      <w:r>
        <w:t>122. In the card game of bridge, you are dealt a hand of 5 cards from the standard 36-card deck. How many different hands are there where the player has 4 and 9 card(s) in some suits, respectively, and 6 card(s) in each of the other suits? (like 4H+9D+6S+6C).</w:t>
        <w:br/>
        <w:br/>
        <w:t>C(1, 4) * C(1, 3) * ( C(4, 9) * C(9, 9) * C(6, 9)^2 )</w:t>
        <w:br/>
        <w:br/>
        <w:t>Answer: 10668672</w:t>
        <w:br/>
      </w:r>
    </w:p>
    <w:p>
      <w:r>
        <w:t>123. In the card game of bridge, you are dealt a hand of 5 cards from the standard 36-card deck. How many different hands are there where the player has 4 and 9 card(s) in some suits, respectively, and 7 card(s) in each of the other suits? (like 4H+9D+7S+7C).</w:t>
        <w:br/>
        <w:br/>
        <w:t>C(1, 4) * C(1, 3) * ( C(4, 9) * C(9, 9) * C(7, 9)^2 )</w:t>
        <w:br/>
        <w:br/>
        <w:t>Answer: 1959552</w:t>
        <w:br/>
      </w:r>
    </w:p>
    <w:p>
      <w:r>
        <w:t>124. In the card game of bridge, you are dealt a hand of 5 cards from the standard 36-card deck. How many different hands are there where the player has 4 and 9 card(s) in some suits, respectively, and 8 card(s) in each of the other suits? (like 4H+9D+8S+8C).</w:t>
        <w:br/>
        <w:br/>
        <w:t>C(1, 4) * C(1, 3) * ( C(4, 9) * C(9, 9) * C(8, 9)^2 )</w:t>
        <w:br/>
        <w:br/>
        <w:t>Answer: 122472</w:t>
        <w:br/>
      </w:r>
    </w:p>
    <w:p>
      <w:r>
        <w:t>125. In the card game of bridge, you are dealt a hand of 5 cards from the standard 36-card deck. How many different hands are there where the player has 5 and 1 card(s) in some suits, respectively, and 2 card(s) in each of the other suits? (like 5H+1D+2S+2C).</w:t>
        <w:br/>
        <w:br/>
        <w:t>C(1, 4) * C(1, 3) * ( C(5, 9) * C(1, 9) * C(2, 9)^2 )</w:t>
        <w:br/>
        <w:br/>
        <w:t>Answer: 17635968</w:t>
        <w:br/>
      </w:r>
    </w:p>
    <w:p>
      <w:r>
        <w:t>126. In the card game of bridge, you are dealt a hand of 5 cards from the standard 36-card deck. How many different hands are there where the player has 5 and 1 card(s) in some suits, respectively, and 7 card(s) in each of the other suits? (like 5H+1D+7S+7C).</w:t>
        <w:br/>
        <w:br/>
        <w:t>C(1, 4) * C(1, 3) * ( C(5, 9) * C(1, 9) * C(7, 9)^2 )</w:t>
        <w:br/>
        <w:br/>
        <w:t>Answer: 17635968</w:t>
        <w:br/>
      </w:r>
    </w:p>
    <w:p>
      <w:r>
        <w:t>127. In the card game of bridge, you are dealt a hand of 5 cards from the standard 36-card deck. How many different hands are there where the player has 5 and 1 card(s) in some suits, respectively, and 8 card(s) in each of the other suits? (like 5H+1D+8S+8C).</w:t>
        <w:br/>
        <w:br/>
        <w:t>C(1, 4) * C(1, 3) * ( C(5, 9) * C(1, 9) * C(8, 9)^2 )</w:t>
        <w:br/>
        <w:br/>
        <w:t>Answer: 1102248</w:t>
        <w:br/>
      </w:r>
    </w:p>
    <w:p>
      <w:r>
        <w:t>128. In the card game of bridge, you are dealt a hand of 5 cards from the standard 36-card deck. How many different hands are there where the player has 5 and 1 card(s) in some suits, respectively, and 9 card(s) in each of the other suits? (like 5H+1D+9S+9C).</w:t>
        <w:br/>
        <w:br/>
        <w:t>C(1, 4) * C(1, 3) * ( C(5, 9) * C(1, 9) * C(9, 9)^2 )</w:t>
        <w:br/>
        <w:br/>
        <w:t>Answer: 13608</w:t>
        <w:br/>
      </w:r>
    </w:p>
    <w:p>
      <w:r>
        <w:t>129. In the card game of bridge, you are dealt a hand of 5 cards from the standard 36-card deck. How many different hands are there where the player has 5 and 2 card(s) in some suits, respectively, and 1 card(s) in each of the other suits? (like 5H+2D+1S+1C).</w:t>
        <w:br/>
        <w:br/>
        <w:t>C(1, 4) * C(1, 3) * ( C(5, 9) * C(2, 9) * C(1, 9)^2 )</w:t>
        <w:br/>
        <w:br/>
        <w:t>Answer: 4408992</w:t>
        <w:br/>
      </w:r>
    </w:p>
    <w:p>
      <w:r>
        <w:t>130. In the card game of bridge, you are dealt a hand of 5 cards from the standard 36-card deck. How many different hands are there where the player has 5 and 2 card(s) in some suits, respectively, and 8 card(s) in each of the other suits? (like 5H+2D+8S+8C).</w:t>
        <w:br/>
        <w:br/>
        <w:t>C(1, 4) * C(1, 3) * ( C(5, 9) * C(2, 9) * C(8, 9)^2 )</w:t>
        <w:br/>
        <w:br/>
        <w:t>Answer: 4408992</w:t>
        <w:br/>
      </w:r>
    </w:p>
    <w:p>
      <w:r>
        <w:t>131. In the card game of bridge, you are dealt a hand of 5 cards from the standard 36-card deck. How many different hands are there where the player has 5 and 2 card(s) in some suits, respectively, and 9 card(s) in each of the other suits? (like 5H+2D+9S+9C).</w:t>
        <w:br/>
        <w:br/>
        <w:t>C(1, 4) * C(1, 3) * ( C(5, 9) * C(2, 9) * C(9, 9)^2 )</w:t>
        <w:br/>
        <w:br/>
        <w:t>Answer: 54432</w:t>
        <w:br/>
      </w:r>
    </w:p>
    <w:p>
      <w:r>
        <w:t>132. In the card game of bridge, you are dealt a hand of 5 cards from the standard 36-card deck. How many different hands are there where the player has 5 and 3 card(s) in some suits, respectively, and 1 card(s) in each of the other suits? (like 5H+3D+1S+1C).</w:t>
        <w:br/>
        <w:br/>
        <w:t>C(1, 4) * C(1, 3) * ( C(5, 9) * C(3, 9) * C(1, 9)^2 )</w:t>
        <w:br/>
        <w:br/>
        <w:t>Answer: 10287648</w:t>
        <w:br/>
      </w:r>
    </w:p>
    <w:p>
      <w:r>
        <w:t>133. In the card game of bridge, you are dealt a hand of 5 cards from the standard 36-card deck. How many different hands are there where the player has 5 and 3 card(s) in some suits, respectively, and 8 card(s) in each of the other suits? (like 5H+3D+8S+8C).</w:t>
        <w:br/>
        <w:br/>
        <w:t>C(1, 4) * C(1, 3) * ( C(5, 9) * C(3, 9) * C(8, 9)^2 )</w:t>
        <w:br/>
        <w:br/>
        <w:t>Answer: 10287648</w:t>
        <w:br/>
      </w:r>
    </w:p>
    <w:p>
      <w:r>
        <w:t>134. In the card game of bridge, you are dealt a hand of 5 cards from the standard 36-card deck. How many different hands are there where the player has 5 and 3 card(s) in some suits, respectively, and 9 card(s) in each of the other suits? (like 5H+3D+9S+9C).</w:t>
        <w:br/>
        <w:br/>
        <w:t>C(1, 4) * C(1, 3) * ( C(5, 9) * C(3, 9) * C(9, 9)^2 )</w:t>
        <w:br/>
        <w:br/>
        <w:t>Answer: 127008</w:t>
        <w:br/>
      </w:r>
    </w:p>
    <w:p>
      <w:r>
        <w:t>135. In the card game of bridge, you are dealt a hand of 5 cards from the standard 36-card deck. How many different hands are there where the player has 5 and 4 card(s) in some suits, respectively, and 1 card(s) in each of the other suits? (like 5H+4D+1S+1C).</w:t>
        <w:br/>
        <w:br/>
        <w:t>C(1, 4) * C(1, 3) * ( C(5, 9) * C(4, 9) * C(1, 9)^2 )</w:t>
        <w:br/>
        <w:br/>
        <w:t>Answer: 15431472</w:t>
        <w:br/>
      </w:r>
    </w:p>
    <w:p>
      <w:r>
        <w:t>136. In the card game of bridge, you are dealt a hand of 5 cards from the standard 36-card deck. How many different hands are there where the player has 5 and 4 card(s) in some suits, respectively, and 8 card(s) in each of the other suits? (like 5H+4D+8S+8C).</w:t>
        <w:br/>
        <w:br/>
        <w:t>C(1, 4) * C(1, 3) * ( C(5, 9) * C(4, 9) * C(8, 9)^2 )</w:t>
        <w:br/>
        <w:br/>
        <w:t>Answer: 15431472</w:t>
        <w:br/>
      </w:r>
    </w:p>
    <w:p>
      <w:r>
        <w:t>137. In the card game of bridge, you are dealt a hand of 5 cards from the standard 36-card deck. How many different hands are there where the player has 5 and 4 card(s) in some suits, respectively, and 9 card(s) in each of the other suits? (like 5H+4D+9S+9C).</w:t>
        <w:br/>
        <w:br/>
        <w:t>C(1, 4) * C(1, 3) * ( C(5, 9) * C(4, 9) * C(9, 9)^2 )</w:t>
        <w:br/>
        <w:br/>
        <w:t>Answer: 190512</w:t>
        <w:br/>
      </w:r>
    </w:p>
    <w:p>
      <w:r>
        <w:t>138. In the card game of bridge, you are dealt a hand of 5 cards from the standard 36-card deck. How many different hands are there where the player has 5 and 6 card(s) in some suits, respectively, and 1 card(s) in each of the other suits? (like 5H+6D+1S+1C).</w:t>
        <w:br/>
        <w:br/>
        <w:t>C(1, 4) * C(1, 3) * ( C(5, 9) * C(6, 9) * C(1, 9)^2 )</w:t>
        <w:br/>
        <w:br/>
        <w:t>Answer: 10287648</w:t>
        <w:br/>
      </w:r>
    </w:p>
    <w:p>
      <w:r>
        <w:t>139. In the card game of bridge, you are dealt a hand of 5 cards from the standard 36-card deck. How many different hands are there where the player has 5 and 6 card(s) in some suits, respectively, and 8 card(s) in each of the other suits? (like 5H+6D+8S+8C).</w:t>
        <w:br/>
        <w:br/>
        <w:t>C(1, 4) * C(1, 3) * ( C(5, 9) * C(6, 9) * C(8, 9)^2 )</w:t>
        <w:br/>
        <w:br/>
        <w:t>Answer: 10287648</w:t>
        <w:br/>
      </w:r>
    </w:p>
    <w:p>
      <w:r>
        <w:t>140. In the card game of bridge, you are dealt a hand of 5 cards from the standard 36-card deck. How many different hands are there where the player has 5 and 6 card(s) in some suits, respectively, and 9 card(s) in each of the other suits? (like 5H+6D+9S+9C).</w:t>
        <w:br/>
        <w:br/>
        <w:t>C(1, 4) * C(1, 3) * ( C(5, 9) * C(6, 9) * C(9, 9)^2 )</w:t>
        <w:br/>
        <w:br/>
        <w:t>Answer: 127008</w:t>
        <w:br/>
      </w:r>
    </w:p>
    <w:p>
      <w:r>
        <w:t>141. In the card game of bridge, you are dealt a hand of 5 cards from the standard 36-card deck. How many different hands are there where the player has 5 and 7 card(s) in some suits, respectively, and 1 card(s) in each of the other suits? (like 5H+7D+1S+1C).</w:t>
        <w:br/>
        <w:br/>
        <w:t>C(1, 4) * C(1, 3) * ( C(5, 9) * C(7, 9) * C(1, 9)^2 )</w:t>
        <w:br/>
        <w:br/>
        <w:t>Answer: 4408992</w:t>
        <w:br/>
      </w:r>
    </w:p>
    <w:p>
      <w:r>
        <w:t>142. In the card game of bridge, you are dealt a hand of 5 cards from the standard 36-card deck. How many different hands are there where the player has 5 and 7 card(s) in some suits, respectively, and 8 card(s) in each of the other suits? (like 5H+7D+8S+8C).</w:t>
        <w:br/>
        <w:br/>
        <w:t>C(1, 4) * C(1, 3) * ( C(5, 9) * C(7, 9) * C(8, 9)^2 )</w:t>
        <w:br/>
        <w:br/>
        <w:t>Answer: 4408992</w:t>
        <w:br/>
      </w:r>
    </w:p>
    <w:p>
      <w:r>
        <w:t>143. In the card game of bridge, you are dealt a hand of 5 cards from the standard 36-card deck. How many different hands are there where the player has 5 and 7 card(s) in some suits, respectively, and 9 card(s) in each of the other suits? (like 5H+7D+9S+9C).</w:t>
        <w:br/>
        <w:br/>
        <w:t>C(1, 4) * C(1, 3) * ( C(5, 9) * C(7, 9) * C(9, 9)^2 )</w:t>
        <w:br/>
        <w:br/>
        <w:t>Answer: 54432</w:t>
        <w:br/>
      </w:r>
    </w:p>
    <w:p>
      <w:r>
        <w:t>144. In the card game of bridge, you are dealt a hand of 5 cards from the standard 36-card deck. How many different hands are there where the player has 5 and 8 card(s) in some suits, respectively, and 1 card(s) in each of the other suits? (like 5H+8D+1S+1C).</w:t>
        <w:br/>
        <w:br/>
        <w:t>C(1, 4) * C(1, 3) * ( C(5, 9) * C(8, 9) * C(1, 9)^2 )</w:t>
        <w:br/>
        <w:br/>
        <w:t>Answer: 1102248</w:t>
        <w:br/>
      </w:r>
    </w:p>
    <w:p>
      <w:r>
        <w:t>145. In the card game of bridge, you are dealt a hand of 5 cards from the standard 36-card deck. How many different hands are there where the player has 5 and 8 card(s) in some suits, respectively, and 2 card(s) in each of the other suits? (like 5H+8D+2S+2C).</w:t>
        <w:br/>
        <w:br/>
        <w:t>C(1, 4) * C(1, 3) * ( C(5, 9) * C(8, 9) * C(2, 9)^2 )</w:t>
        <w:br/>
        <w:br/>
        <w:t>Answer: 17635968</w:t>
        <w:br/>
      </w:r>
    </w:p>
    <w:p>
      <w:r>
        <w:t>146. In the card game of bridge, you are dealt a hand of 5 cards from the standard 36-card deck. How many different hands are there where the player has 5 and 8 card(s) in some suits, respectively, and 7 card(s) in each of the other suits? (like 5H+8D+7S+7C).</w:t>
        <w:br/>
        <w:br/>
        <w:t>C(1, 4) * C(1, 3) * ( C(5, 9) * C(8, 9) * C(7, 9)^2 )</w:t>
        <w:br/>
        <w:br/>
        <w:t>Answer: 17635968</w:t>
        <w:br/>
      </w:r>
    </w:p>
    <w:p>
      <w:r>
        <w:t>147. In the card game of bridge, you are dealt a hand of 5 cards from the standard 36-card deck. How many different hands are there where the player has 5 and 8 card(s) in some suits, respectively, and 9 card(s) in each of the other suits? (like 5H+8D+9S+9C).</w:t>
        <w:br/>
        <w:br/>
        <w:t>C(1, 4) * C(1, 3) * ( C(5, 9) * C(8, 9) * C(9, 9)^2 )</w:t>
        <w:br/>
        <w:br/>
        <w:t>Answer: 13608</w:t>
        <w:br/>
      </w:r>
    </w:p>
    <w:p>
      <w:r>
        <w:t>148. In the card game of bridge, you are dealt a hand of 5 cards from the standard 36-card deck. How many different hands are there where the player has 5 and 9 card(s) in some suits, respectively, and 1 card(s) in each of the other suits? (like 5H+9D+1S+1C).</w:t>
        <w:br/>
        <w:br/>
        <w:t>C(1, 4) * C(1, 3) * ( C(5, 9) * C(9, 9) * C(1, 9)^2 )</w:t>
        <w:br/>
        <w:br/>
        <w:t>Answer: 122472</w:t>
        <w:br/>
      </w:r>
    </w:p>
    <w:p>
      <w:r>
        <w:t>149. In the card game of bridge, you are dealt a hand of 5 cards from the standard 36-card deck. How many different hands are there where the player has 5 and 9 card(s) in some suits, respectively, and 2 card(s) in each of the other suits? (like 5H+9D+2S+2C).</w:t>
        <w:br/>
        <w:br/>
        <w:t>C(1, 4) * C(1, 3) * ( C(5, 9) * C(9, 9) * C(2, 9)^2 )</w:t>
        <w:br/>
        <w:br/>
        <w:t>Answer: 1959552</w:t>
        <w:br/>
      </w:r>
    </w:p>
    <w:p>
      <w:r>
        <w:t>150. In the card game of bridge, you are dealt a hand of 5 cards from the standard 36-card deck. How many different hands are there where the player has 5 and 9 card(s) in some suits, respectively, and 3 card(s) in each of the other suits? (like 5H+9D+3S+3C).</w:t>
        <w:br/>
        <w:br/>
        <w:t>C(1, 4) * C(1, 3) * ( C(5, 9) * C(9, 9) * C(3, 9)^2 )</w:t>
        <w:br/>
        <w:br/>
        <w:t>Answer: 10668672</w:t>
        <w:br/>
      </w:r>
    </w:p>
    <w:p>
      <w:r>
        <w:t>151. In the card game of bridge, you are dealt a hand of 5 cards from the standard 36-card deck. How many different hands are there where the player has 5 and 9 card(s) in some suits, respectively, and 4 card(s) in each of the other suits? (like 5H+9D+4S+4C).</w:t>
        <w:br/>
        <w:br/>
        <w:t>C(1, 4) * C(1, 3) * ( C(5, 9) * C(9, 9) * C(4, 9)^2 )</w:t>
        <w:br/>
        <w:br/>
        <w:t>Answer: 24004512</w:t>
        <w:br/>
      </w:r>
    </w:p>
    <w:p>
      <w:r>
        <w:t>152. In the card game of bridge, you are dealt a hand of 5 cards from the standard 36-card deck. How many different hands are there where the player has 5 and 9 card(s) in some suits, respectively, and 6 card(s) in each of the other suits? (like 5H+9D+6S+6C).</w:t>
        <w:br/>
        <w:br/>
        <w:t>C(1, 4) * C(1, 3) * ( C(5, 9) * C(9, 9) * C(6, 9)^2 )</w:t>
        <w:br/>
        <w:br/>
        <w:t>Answer: 10668672</w:t>
        <w:br/>
      </w:r>
    </w:p>
    <w:p>
      <w:r>
        <w:t>153. In the card game of bridge, you are dealt a hand of 5 cards from the standard 36-card deck. How many different hands are there where the player has 5 and 9 card(s) in some suits, respectively, and 7 card(s) in each of the other suits? (like 5H+9D+7S+7C).</w:t>
        <w:br/>
        <w:br/>
        <w:t>C(1, 4) * C(1, 3) * ( C(5, 9) * C(9, 9) * C(7, 9)^2 )</w:t>
        <w:br/>
        <w:br/>
        <w:t>Answer: 1959552</w:t>
        <w:br/>
      </w:r>
    </w:p>
    <w:p>
      <w:r>
        <w:t>154. In the card game of bridge, you are dealt a hand of 5 cards from the standard 36-card deck. How many different hands are there where the player has 5 and 9 card(s) in some suits, respectively, and 8 card(s) in each of the other suits? (like 5H+9D+8S+8C).</w:t>
        <w:br/>
        <w:br/>
        <w:t>C(1, 4) * C(1, 3) * ( C(5, 9) * C(9, 9) * C(8, 9)^2 )</w:t>
        <w:br/>
        <w:br/>
        <w:t>Answer: 122472</w:t>
        <w:br/>
      </w:r>
    </w:p>
    <w:p>
      <w:r>
        <w:t>155. In the card game of bridge, you are dealt a hand of 5 cards from the standard 36-card deck. How many different hands are there where the player has 6 and 1 card(s) in some suits, respectively, and 2 card(s) in each of the other suits? (like 6H+1D+2S+2C).</w:t>
        <w:br/>
        <w:br/>
        <w:t>C(1, 4) * C(1, 3) * ( C(6, 9) * C(1, 9) * C(2, 9)^2 )</w:t>
        <w:br/>
        <w:br/>
        <w:t>Answer: 11757312</w:t>
        <w:br/>
      </w:r>
    </w:p>
    <w:p>
      <w:r>
        <w:t>156. In the card game of bridge, you are dealt a hand of 5 cards from the standard 36-card deck. How many different hands are there where the player has 6 and 1 card(s) in some suits, respectively, and 7 card(s) in each of the other suits? (like 6H+1D+7S+7C).</w:t>
        <w:br/>
        <w:br/>
        <w:t>C(1, 4) * C(1, 3) * ( C(6, 9) * C(1, 9) * C(7, 9)^2 )</w:t>
        <w:br/>
        <w:br/>
        <w:t>Answer: 11757312</w:t>
        <w:br/>
      </w:r>
    </w:p>
    <w:p>
      <w:r>
        <w:t>157. In the card game of bridge, you are dealt a hand of 5 cards from the standard 36-card deck. How many different hands are there where the player has 6 and 1 card(s) in some suits, respectively, and 8 card(s) in each of the other suits? (like 6H+1D+8S+8C).</w:t>
        <w:br/>
        <w:br/>
        <w:t>C(1, 4) * C(1, 3) * ( C(6, 9) * C(1, 9) * C(8, 9)^2 )</w:t>
        <w:br/>
        <w:br/>
        <w:t>Answer: 734832</w:t>
        <w:br/>
      </w:r>
    </w:p>
    <w:p>
      <w:r>
        <w:t>158. In the card game of bridge, you are dealt a hand of 5 cards from the standard 36-card deck. How many different hands are there where the player has 6 and 1 card(s) in some suits, respectively, and 9 card(s) in each of the other suits? (like 6H+1D+9S+9C).</w:t>
        <w:br/>
        <w:br/>
        <w:t>C(1, 4) * C(1, 3) * ( C(6, 9) * C(1, 9) * C(9, 9)^2 )</w:t>
        <w:br/>
        <w:br/>
        <w:t>Answer: 9072</w:t>
        <w:br/>
      </w:r>
    </w:p>
    <w:p>
      <w:r>
        <w:t>159. In the card game of bridge, you are dealt a hand of 5 cards from the standard 36-card deck. How many different hands are there where the player has 6 and 2 card(s) in some suits, respectively, and 1 card(s) in each of the other suits? (like 6H+2D+1S+1C).</w:t>
        <w:br/>
        <w:br/>
        <w:t>C(1, 4) * C(1, 3) * ( C(6, 9) * C(2, 9) * C(1, 9)^2 )</w:t>
        <w:br/>
        <w:br/>
        <w:t>Answer: 2939328</w:t>
        <w:br/>
      </w:r>
    </w:p>
    <w:p>
      <w:r>
        <w:t>160. In the card game of bridge, you are dealt a hand of 5 cards from the standard 36-card deck. How many different hands are there where the player has 6 and 2 card(s) in some suits, respectively, and 8 card(s) in each of the other suits? (like 6H+2D+8S+8C).</w:t>
        <w:br/>
        <w:br/>
        <w:t>C(1, 4) * C(1, 3) * ( C(6, 9) * C(2, 9) * C(8, 9)^2 )</w:t>
        <w:br/>
        <w:br/>
        <w:t>Answer: 2939328</w:t>
        <w:br/>
      </w:r>
    </w:p>
    <w:p>
      <w:r>
        <w:t>161. In the card game of bridge, you are dealt a hand of 5 cards from the standard 36-card deck. How many different hands are there where the player has 6 and 2 card(s) in some suits, respectively, and 9 card(s) in each of the other suits? (like 6H+2D+9S+9C).</w:t>
        <w:br/>
        <w:br/>
        <w:t>C(1, 4) * C(1, 3) * ( C(6, 9) * C(2, 9) * C(9, 9)^2 )</w:t>
        <w:br/>
        <w:br/>
        <w:t>Answer: 36288</w:t>
        <w:br/>
      </w:r>
    </w:p>
    <w:p>
      <w:r>
        <w:t>162. In the card game of bridge, you are dealt a hand of 5 cards from the standard 36-card deck. How many different hands are there where the player has 6 and 3 card(s) in some suits, respectively, and 1 card(s) in each of the other suits? (like 6H+3D+1S+1C).</w:t>
        <w:br/>
        <w:br/>
        <w:t>C(1, 4) * C(1, 3) * ( C(6, 9) * C(3, 9) * C(1, 9)^2 )</w:t>
        <w:br/>
        <w:br/>
        <w:t>Answer: 6858432</w:t>
        <w:br/>
      </w:r>
    </w:p>
    <w:p>
      <w:r>
        <w:t>163. In the card game of bridge, you are dealt a hand of 5 cards from the standard 36-card deck. How many different hands are there where the player has 6 and 3 card(s) in some suits, respectively, and 8 card(s) in each of the other suits? (like 6H+3D+8S+8C).</w:t>
        <w:br/>
        <w:br/>
        <w:t>C(1, 4) * C(1, 3) * ( C(6, 9) * C(3, 9) * C(8, 9)^2 )</w:t>
        <w:br/>
        <w:br/>
        <w:t>Answer: 6858432</w:t>
        <w:br/>
      </w:r>
    </w:p>
    <w:p>
      <w:r>
        <w:t>164. In the card game of bridge, you are dealt a hand of 5 cards from the standard 36-card deck. How many different hands are there where the player has 6 and 3 card(s) in some suits, respectively, and 9 card(s) in each of the other suits? (like 6H+3D+9S+9C).</w:t>
        <w:br/>
        <w:br/>
        <w:t>C(1, 4) * C(1, 3) * ( C(6, 9) * C(3, 9) * C(9, 9)^2 )</w:t>
        <w:br/>
        <w:br/>
        <w:t>Answer: 84672</w:t>
        <w:br/>
      </w:r>
    </w:p>
    <w:p>
      <w:r>
        <w:t>165. In the card game of bridge, you are dealt a hand of 5 cards from the standard 36-card deck. How many different hands are there where the player has 6 and 4 card(s) in some suits, respectively, and 1 card(s) in each of the other suits? (like 6H+4D+1S+1C).</w:t>
        <w:br/>
        <w:br/>
        <w:t>C(1, 4) * C(1, 3) * ( C(6, 9) * C(4, 9) * C(1, 9)^2 )</w:t>
        <w:br/>
        <w:br/>
        <w:t>Answer: 10287648</w:t>
        <w:br/>
      </w:r>
    </w:p>
    <w:p>
      <w:r>
        <w:t>166. In the card game of bridge, you are dealt a hand of 5 cards from the standard 36-card deck. How many different hands are there where the player has 6 and 4 card(s) in some suits, respectively, and 8 card(s) in each of the other suits? (like 6H+4D+8S+8C).</w:t>
        <w:br/>
        <w:br/>
        <w:t>C(1, 4) * C(1, 3) * ( C(6, 9) * C(4, 9) * C(8, 9)^2 )</w:t>
        <w:br/>
        <w:br/>
        <w:t>Answer: 10287648</w:t>
        <w:br/>
      </w:r>
    </w:p>
    <w:p>
      <w:r>
        <w:t>167. In the card game of bridge, you are dealt a hand of 5 cards from the standard 36-card deck. How many different hands are there where the player has 6 and 4 card(s) in some suits, respectively, and 9 card(s) in each of the other suits? (like 6H+4D+9S+9C).</w:t>
        <w:br/>
        <w:br/>
        <w:t>C(1, 4) * C(1, 3) * ( C(6, 9) * C(4, 9) * C(9, 9)^2 )</w:t>
        <w:br/>
        <w:br/>
        <w:t>Answer: 127008</w:t>
        <w:br/>
      </w:r>
    </w:p>
    <w:p>
      <w:r>
        <w:t>168. In the card game of bridge, you are dealt a hand of 5 cards from the standard 36-card deck. How many different hands are there where the player has 6 and 5 card(s) in some suits, respectively, and 1 card(s) in each of the other suits? (like 6H+5D+1S+1C).</w:t>
        <w:br/>
        <w:br/>
        <w:t>C(1, 4) * C(1, 3) * ( C(6, 9) * C(5, 9) * C(1, 9)^2 )</w:t>
        <w:br/>
        <w:br/>
        <w:t>Answer: 10287648</w:t>
        <w:br/>
      </w:r>
    </w:p>
    <w:p>
      <w:r>
        <w:t>169. In the card game of bridge, you are dealt a hand of 5 cards from the standard 36-card deck. How many different hands are there where the player has 6 and 5 card(s) in some suits, respectively, and 8 card(s) in each of the other suits? (like 6H+5D+8S+8C).</w:t>
        <w:br/>
        <w:br/>
        <w:t>C(1, 4) * C(1, 3) * ( C(6, 9) * C(5, 9) * C(8, 9)^2 )</w:t>
        <w:br/>
        <w:br/>
        <w:t>Answer: 10287648</w:t>
        <w:br/>
      </w:r>
    </w:p>
    <w:p>
      <w:r>
        <w:t>170. In the card game of bridge, you are dealt a hand of 5 cards from the standard 36-card deck. How many different hands are there where the player has 6 and 5 card(s) in some suits, respectively, and 9 card(s) in each of the other suits? (like 6H+5D+9S+9C).</w:t>
        <w:br/>
        <w:br/>
        <w:t>C(1, 4) * C(1, 3) * ( C(6, 9) * C(5, 9) * C(9, 9)^2 )</w:t>
        <w:br/>
        <w:br/>
        <w:t>Answer: 127008</w:t>
        <w:br/>
      </w:r>
    </w:p>
    <w:p>
      <w:r>
        <w:t>171. In the card game of bridge, you are dealt a hand of 5 cards from the standard 36-card deck. How many different hands are there where the player has 6 and 7 card(s) in some suits, respectively, and 1 card(s) in each of the other suits? (like 6H+7D+1S+1C).</w:t>
        <w:br/>
        <w:br/>
        <w:t>C(1, 4) * C(1, 3) * ( C(6, 9) * C(7, 9) * C(1, 9)^2 )</w:t>
        <w:br/>
        <w:br/>
        <w:t>Answer: 2939328</w:t>
        <w:br/>
      </w:r>
    </w:p>
    <w:p>
      <w:r>
        <w:t>172. In the card game of bridge, you are dealt a hand of 5 cards from the standard 36-card deck. How many different hands are there where the player has 6 and 7 card(s) in some suits, respectively, and 8 card(s) in each of the other suits? (like 6H+7D+8S+8C).</w:t>
        <w:br/>
        <w:br/>
        <w:t>C(1, 4) * C(1, 3) * ( C(6, 9) * C(7, 9) * C(8, 9)^2 )</w:t>
        <w:br/>
        <w:br/>
        <w:t>Answer: 2939328</w:t>
        <w:br/>
      </w:r>
    </w:p>
    <w:p>
      <w:r>
        <w:t>173. In the card game of bridge, you are dealt a hand of 5 cards from the standard 36-card deck. How many different hands are there where the player has 6 and 7 card(s) in some suits, respectively, and 9 card(s) in each of the other suits? (like 6H+7D+9S+9C).</w:t>
        <w:br/>
        <w:br/>
        <w:t>C(1, 4) * C(1, 3) * ( C(6, 9) * C(7, 9) * C(9, 9)^2 )</w:t>
        <w:br/>
        <w:br/>
        <w:t>Answer: 36288</w:t>
        <w:br/>
      </w:r>
    </w:p>
    <w:p>
      <w:r>
        <w:t>174. In the card game of bridge, you are dealt a hand of 5 cards from the standard 36-card deck. How many different hands are there where the player has 6 and 8 card(s) in some suits, respectively, and 1 card(s) in each of the other suits? (like 6H+8D+1S+1C).</w:t>
        <w:br/>
        <w:br/>
        <w:t>C(1, 4) * C(1, 3) * ( C(6, 9) * C(8, 9) * C(1, 9)^2 )</w:t>
        <w:br/>
        <w:br/>
        <w:t>Answer: 734832</w:t>
        <w:br/>
      </w:r>
    </w:p>
    <w:p>
      <w:r>
        <w:t>175. In the card game of bridge, you are dealt a hand of 5 cards from the standard 36-card deck. How many different hands are there where the player has 6 and 8 card(s) in some suits, respectively, and 2 card(s) in each of the other suits? (like 6H+8D+2S+2C).</w:t>
        <w:br/>
        <w:br/>
        <w:t>C(1, 4) * C(1, 3) * ( C(6, 9) * C(8, 9) * C(2, 9)^2 )</w:t>
        <w:br/>
        <w:br/>
        <w:t>Answer: 11757312</w:t>
        <w:br/>
      </w:r>
    </w:p>
    <w:p>
      <w:r>
        <w:t>176. In the card game of bridge, you are dealt a hand of 5 cards from the standard 36-card deck. How many different hands are there where the player has 6 and 8 card(s) in some suits, respectively, and 7 card(s) in each of the other suits? (like 6H+8D+7S+7C).</w:t>
        <w:br/>
        <w:br/>
        <w:t>C(1, 4) * C(1, 3) * ( C(6, 9) * C(8, 9) * C(7, 9)^2 )</w:t>
        <w:br/>
        <w:br/>
        <w:t>Answer: 11757312</w:t>
        <w:br/>
      </w:r>
    </w:p>
    <w:p>
      <w:r>
        <w:t>177. In the card game of bridge, you are dealt a hand of 5 cards from the standard 36-card deck. How many different hands are there where the player has 6 and 8 card(s) in some suits, respectively, and 9 card(s) in each of the other suits? (like 6H+8D+9S+9C).</w:t>
        <w:br/>
        <w:br/>
        <w:t>C(1, 4) * C(1, 3) * ( C(6, 9) * C(8, 9) * C(9, 9)^2 )</w:t>
        <w:br/>
        <w:br/>
        <w:t>Answer: 9072</w:t>
        <w:br/>
      </w:r>
    </w:p>
    <w:p>
      <w:r>
        <w:t>178. In the card game of bridge, you are dealt a hand of 5 cards from the standard 36-card deck. How many different hands are there where the player has 6 and 9 card(s) in some suits, respectively, and 1 card(s) in each of the other suits? (like 6H+9D+1S+1C).</w:t>
        <w:br/>
        <w:br/>
        <w:t>C(1, 4) * C(1, 3) * ( C(6, 9) * C(9, 9) * C(1, 9)^2 )</w:t>
        <w:br/>
        <w:br/>
        <w:t>Answer: 81648</w:t>
        <w:br/>
      </w:r>
    </w:p>
    <w:p>
      <w:r>
        <w:t>179. In the card game of bridge, you are dealt a hand of 5 cards from the standard 36-card deck. How many different hands are there where the player has 6 and 9 card(s) in some suits, respectively, and 2 card(s) in each of the other suits? (like 6H+9D+2S+2C).</w:t>
        <w:br/>
        <w:br/>
        <w:t>C(1, 4) * C(1, 3) * ( C(6, 9) * C(9, 9) * C(2, 9)^2 )</w:t>
        <w:br/>
        <w:br/>
        <w:t>Answer: 1306368</w:t>
        <w:br/>
      </w:r>
    </w:p>
    <w:p>
      <w:r>
        <w:t>180. In the card game of bridge, you are dealt a hand of 5 cards from the standard 36-card deck. How many different hands are there where the player has 6 and 9 card(s) in some suits, respectively, and 3 card(s) in each of the other suits? (like 6H+9D+3S+3C).</w:t>
        <w:br/>
        <w:br/>
        <w:t>C(1, 4) * C(1, 3) * ( C(6, 9) * C(9, 9) * C(3, 9)^2 )</w:t>
        <w:br/>
        <w:br/>
        <w:t>Answer: 7112448</w:t>
        <w:br/>
      </w:r>
    </w:p>
    <w:p>
      <w:r>
        <w:t>181. In the card game of bridge, you are dealt a hand of 5 cards from the standard 36-card deck. How many different hands are there where the player has 6 and 9 card(s) in some suits, respectively, and 4 card(s) in each of the other suits? (like 6H+9D+4S+4C).</w:t>
        <w:br/>
        <w:br/>
        <w:t>C(1, 4) * C(1, 3) * ( C(6, 9) * C(9, 9) * C(4, 9)^2 )</w:t>
        <w:br/>
        <w:br/>
        <w:t>Answer: 16003008</w:t>
        <w:br/>
      </w:r>
    </w:p>
    <w:p>
      <w:r>
        <w:t>182. In the card game of bridge, you are dealt a hand of 5 cards from the standard 36-card deck. How many different hands are there where the player has 6 and 9 card(s) in some suits, respectively, and 5 card(s) in each of the other suits? (like 6H+9D+5S+5C).</w:t>
        <w:br/>
        <w:br/>
        <w:t>C(1, 4) * C(1, 3) * ( C(6, 9) * C(9, 9) * C(5, 9)^2 )</w:t>
        <w:br/>
        <w:br/>
        <w:t>Answer: 16003008</w:t>
        <w:br/>
      </w:r>
    </w:p>
    <w:p>
      <w:r>
        <w:t>183. In the card game of bridge, you are dealt a hand of 5 cards from the standard 36-card deck. How many different hands are there where the player has 6 and 9 card(s) in some suits, respectively, and 7 card(s) in each of the other suits? (like 6H+9D+7S+7C).</w:t>
        <w:br/>
        <w:br/>
        <w:t>C(1, 4) * C(1, 3) * ( C(6, 9) * C(9, 9) * C(7, 9)^2 )</w:t>
        <w:br/>
        <w:br/>
        <w:t>Answer: 1306368</w:t>
        <w:br/>
      </w:r>
    </w:p>
    <w:p>
      <w:r>
        <w:t>184. In the card game of bridge, you are dealt a hand of 5 cards from the standard 36-card deck. How many different hands are there where the player has 6 and 9 card(s) in some suits, respectively, and 8 card(s) in each of the other suits? (like 6H+9D+8S+8C).</w:t>
        <w:br/>
        <w:br/>
        <w:t>C(1, 4) * C(1, 3) * ( C(6, 9) * C(9, 9) * C(8, 9)^2 )</w:t>
        <w:br/>
        <w:br/>
        <w:t>Answer: 81648</w:t>
        <w:br/>
      </w:r>
    </w:p>
    <w:p>
      <w:r>
        <w:t>185. In the card game of bridge, you are dealt a hand of 5 cards from the standard 36-card deck. How many different hands are there where the player has 7 and 1 card(s) in some suits, respectively, and 2 card(s) in each of the other suits? (like 7H+1D+2S+2C).</w:t>
        <w:br/>
        <w:br/>
        <w:t>C(1, 4) * C(1, 3) * ( C(7, 9) * C(1, 9) * C(2, 9)^2 )</w:t>
        <w:br/>
        <w:br/>
        <w:t>Answer: 5038848</w:t>
        <w:br/>
      </w:r>
    </w:p>
    <w:p>
      <w:r>
        <w:t>186. In the card game of bridge, you are dealt a hand of 5 cards from the standard 36-card deck. How many different hands are there where the player has 7 and 1 card(s) in some suits, respectively, and 8 card(s) in each of the other suits? (like 7H+1D+8S+8C).</w:t>
        <w:br/>
        <w:br/>
        <w:t>C(1, 4) * C(1, 3) * ( C(7, 9) * C(1, 9) * C(8, 9)^2 )</w:t>
        <w:br/>
        <w:br/>
        <w:t>Answer: 314928</w:t>
        <w:br/>
      </w:r>
    </w:p>
    <w:p>
      <w:r>
        <w:t>187. In the card game of bridge, you are dealt a hand of 5 cards from the standard 36-card deck. How many different hands are there where the player has 7 and 1 card(s) in some suits, respectively, and 9 card(s) in each of the other suits? (like 7H+1D+9S+9C).</w:t>
        <w:br/>
        <w:br/>
        <w:t>C(1, 4) * C(1, 3) * ( C(7, 9) * C(1, 9) * C(9, 9)^2 )</w:t>
        <w:br/>
        <w:br/>
        <w:t>Answer: 3888</w:t>
        <w:br/>
      </w:r>
    </w:p>
    <w:p>
      <w:r>
        <w:t>188. In the card game of bridge, you are dealt a hand of 5 cards from the standard 36-card deck. How many different hands are there where the player has 7 and 2 card(s) in some suits, respectively, and 1 card(s) in each of the other suits? (like 7H+2D+1S+1C).</w:t>
        <w:br/>
        <w:br/>
        <w:t>C(1, 4) * C(1, 3) * ( C(7, 9) * C(2, 9) * C(1, 9)^2 )</w:t>
        <w:br/>
        <w:br/>
        <w:t>Answer: 1259712</w:t>
        <w:br/>
      </w:r>
    </w:p>
    <w:p>
      <w:r>
        <w:t>189. In the card game of bridge, you are dealt a hand of 5 cards from the standard 36-card deck. How many different hands are there where the player has 7 and 2 card(s) in some suits, respectively, and 8 card(s) in each of the other suits? (like 7H+2D+8S+8C).</w:t>
        <w:br/>
        <w:br/>
        <w:t>C(1, 4) * C(1, 3) * ( C(7, 9) * C(2, 9) * C(8, 9)^2 )</w:t>
        <w:br/>
        <w:br/>
        <w:t>Answer: 1259712</w:t>
        <w:br/>
      </w:r>
    </w:p>
    <w:p>
      <w:r>
        <w:t>190. In the card game of bridge, you are dealt a hand of 5 cards from the standard 36-card deck. How many different hands are there where the player has 7 and 2 card(s) in some suits, respectively, and 9 card(s) in each of the other suits? (like 7H+2D+9S+9C).</w:t>
        <w:br/>
        <w:br/>
        <w:t>C(1, 4) * C(1, 3) * ( C(7, 9) * C(2, 9) * C(9, 9)^2 )</w:t>
        <w:br/>
        <w:br/>
        <w:t>Answer: 15552</w:t>
        <w:br/>
      </w:r>
    </w:p>
    <w:p>
      <w:r>
        <w:t>191. In the card game of bridge, you are dealt a hand of 5 cards from the standard 36-card deck. How many different hands are there where the player has 7 and 3 card(s) in some suits, respectively, and 1 card(s) in each of the other suits? (like 7H+3D+1S+1C).</w:t>
        <w:br/>
        <w:br/>
        <w:t>C(1, 4) * C(1, 3) * ( C(7, 9) * C(3, 9) * C(1, 9)^2 )</w:t>
        <w:br/>
        <w:br/>
        <w:t>Answer: 2939328</w:t>
        <w:br/>
      </w:r>
    </w:p>
    <w:p>
      <w:r>
        <w:t>192. In the card game of bridge, you are dealt a hand of 5 cards from the standard 36-card deck. How many different hands are there where the player has 7 and 3 card(s) in some suits, respectively, and 8 card(s) in each of the other suits? (like 7H+3D+8S+8C).</w:t>
        <w:br/>
        <w:br/>
        <w:t>C(1, 4) * C(1, 3) * ( C(7, 9) * C(3, 9) * C(8, 9)^2 )</w:t>
        <w:br/>
        <w:br/>
        <w:t>Answer: 2939328</w:t>
        <w:br/>
      </w:r>
    </w:p>
    <w:p>
      <w:r>
        <w:t>193. In the card game of bridge, you are dealt a hand of 5 cards from the standard 36-card deck. How many different hands are there where the player has 7 and 3 card(s) in some suits, respectively, and 9 card(s) in each of the other suits? (like 7H+3D+9S+9C).</w:t>
        <w:br/>
        <w:br/>
        <w:t>C(1, 4) * C(1, 3) * ( C(7, 9) * C(3, 9) * C(9, 9)^2 )</w:t>
        <w:br/>
        <w:br/>
        <w:t>Answer: 36288</w:t>
        <w:br/>
      </w:r>
    </w:p>
    <w:p>
      <w:r>
        <w:t>194. In the card game of bridge, you are dealt a hand of 5 cards from the standard 36-card deck. How many different hands are there where the player has 7 and 4 card(s) in some suits, respectively, and 1 card(s) in each of the other suits? (like 7H+4D+1S+1C).</w:t>
        <w:br/>
        <w:br/>
        <w:t>C(1, 4) * C(1, 3) * ( C(7, 9) * C(4, 9) * C(1, 9)^2 )</w:t>
        <w:br/>
        <w:br/>
        <w:t>Answer: 4408992</w:t>
        <w:br/>
      </w:r>
    </w:p>
    <w:p>
      <w:r>
        <w:t>195. In the card game of bridge, you are dealt a hand of 5 cards from the standard 36-card deck. How many different hands are there where the player has 7 and 4 card(s) in some suits, respectively, and 8 card(s) in each of the other suits? (like 7H+4D+8S+8C).</w:t>
        <w:br/>
        <w:br/>
        <w:t>C(1, 4) * C(1, 3) * ( C(7, 9) * C(4, 9) * C(8, 9)^2 )</w:t>
        <w:br/>
        <w:br/>
        <w:t>Answer: 4408992</w:t>
        <w:br/>
      </w:r>
    </w:p>
    <w:p>
      <w:r>
        <w:t>196. In the card game of bridge, you are dealt a hand of 5 cards from the standard 36-card deck. How many different hands are there where the player has 7 and 4 card(s) in some suits, respectively, and 9 card(s) in each of the other suits? (like 7H+4D+9S+9C).</w:t>
        <w:br/>
        <w:br/>
        <w:t>C(1, 4) * C(1, 3) * ( C(7, 9) * C(4, 9) * C(9, 9)^2 )</w:t>
        <w:br/>
        <w:br/>
        <w:t>Answer: 54432</w:t>
        <w:br/>
      </w:r>
    </w:p>
    <w:p>
      <w:r>
        <w:t>197. In the card game of bridge, you are dealt a hand of 5 cards from the standard 36-card deck. How many different hands are there where the player has 7 and 5 card(s) in some suits, respectively, and 1 card(s) in each of the other suits? (like 7H+5D+1S+1C).</w:t>
        <w:br/>
        <w:br/>
        <w:t>C(1, 4) * C(1, 3) * ( C(7, 9) * C(5, 9) * C(1, 9)^2 )</w:t>
        <w:br/>
        <w:br/>
        <w:t>Answer: 4408992</w:t>
        <w:br/>
      </w:r>
    </w:p>
    <w:p>
      <w:r>
        <w:t>198. In the card game of bridge, you are dealt a hand of 5 cards from the standard 36-card deck. How many different hands are there where the player has 7 and 5 card(s) in some suits, respectively, and 8 card(s) in each of the other suits? (like 7H+5D+8S+8C).</w:t>
        <w:br/>
        <w:br/>
        <w:t>C(1, 4) * C(1, 3) * ( C(7, 9) * C(5, 9) * C(8, 9)^2 )</w:t>
        <w:br/>
        <w:br/>
        <w:t>Answer: 4408992</w:t>
        <w:br/>
      </w:r>
    </w:p>
    <w:p>
      <w:r>
        <w:t>199. In the card game of bridge, you are dealt a hand of 5 cards from the standard 36-card deck. How many different hands are there where the player has 7 and 5 card(s) in some suits, respectively, and 9 card(s) in each of the other suits? (like 7H+5D+9S+9C).</w:t>
        <w:br/>
        <w:br/>
        <w:t>C(1, 4) * C(1, 3) * ( C(7, 9) * C(5, 9) * C(9, 9)^2 )</w:t>
        <w:br/>
        <w:br/>
        <w:t>Answer: 54432</w:t>
        <w:br/>
      </w:r>
    </w:p>
    <w:p>
      <w:r>
        <w:t>200. In the card game of bridge, you are dealt a hand of 5 cards from the standard 36-card deck. How many different hands are there where the player has 7 and 6 card(s) in some suits, respectively, and 1 card(s) in each of the other suits? (like 7H+6D+1S+1C).</w:t>
        <w:br/>
        <w:br/>
        <w:t>C(1, 4) * C(1, 3) * ( C(7, 9) * C(6, 9) * C(1, 9)^2 )</w:t>
        <w:br/>
        <w:br/>
        <w:t>Answer: 2939328</w:t>
        <w:br/>
      </w:r>
    </w:p>
    <w:p>
      <w:r>
        <w:t>201. In the card game of bridge, you are dealt a hand of 5 cards from the standard 36-card deck. How many different hands are there where the player has 7 and 6 card(s) in some suits, respectively, and 8 card(s) in each of the other suits? (like 7H+6D+8S+8C).</w:t>
        <w:br/>
        <w:br/>
        <w:t>C(1, 4) * C(1, 3) * ( C(7, 9) * C(6, 9) * C(8, 9)^2 )</w:t>
        <w:br/>
        <w:br/>
        <w:t>Answer: 2939328</w:t>
        <w:br/>
      </w:r>
    </w:p>
    <w:p>
      <w:r>
        <w:t>202. In the card game of bridge, you are dealt a hand of 5 cards from the standard 36-card deck. How many different hands are there where the player has 7 and 6 card(s) in some suits, respectively, and 9 card(s) in each of the other suits? (like 7H+6D+9S+9C).</w:t>
        <w:br/>
        <w:br/>
        <w:t>C(1, 4) * C(1, 3) * ( C(7, 9) * C(6, 9) * C(9, 9)^2 )</w:t>
        <w:br/>
        <w:br/>
        <w:t>Answer: 36288</w:t>
        <w:br/>
      </w:r>
    </w:p>
    <w:p>
      <w:r>
        <w:t>203. In the card game of bridge, you are dealt a hand of 5 cards from the standard 36-card deck. How many different hands are there where the player has 7 and 8 card(s) in some suits, respectively, and 1 card(s) in each of the other suits? (like 7H+8D+1S+1C).</w:t>
        <w:br/>
        <w:br/>
        <w:t>C(1, 4) * C(1, 3) * ( C(7, 9) * C(8, 9) * C(1, 9)^2 )</w:t>
        <w:br/>
        <w:br/>
        <w:t>Answer: 314928</w:t>
        <w:br/>
      </w:r>
    </w:p>
    <w:p>
      <w:r>
        <w:t>204. In the card game of bridge, you are dealt a hand of 5 cards from the standard 36-card deck. How many different hands are there where the player has 7 and 8 card(s) in some suits, respectively, and 2 card(s) in each of the other suits? (like 7H+8D+2S+2C).</w:t>
        <w:br/>
        <w:br/>
        <w:t>C(1, 4) * C(1, 3) * ( C(7, 9) * C(8, 9) * C(2, 9)^2 )</w:t>
        <w:br/>
        <w:br/>
        <w:t>Answer: 5038848</w:t>
        <w:br/>
      </w:r>
    </w:p>
    <w:p>
      <w:r>
        <w:t>205. In the card game of bridge, you are dealt a hand of 5 cards from the standard 36-card deck. How many different hands are there where the player has 7 and 8 card(s) in some suits, respectively, and 9 card(s) in each of the other suits? (like 7H+8D+9S+9C).</w:t>
        <w:br/>
        <w:br/>
        <w:t>C(1, 4) * C(1, 3) * ( C(7, 9) * C(8, 9) * C(9, 9)^2 )</w:t>
        <w:br/>
        <w:br/>
        <w:t>Answer: 3888</w:t>
        <w:br/>
      </w:r>
    </w:p>
    <w:p>
      <w:r>
        <w:t>206. In the card game of bridge, you are dealt a hand of 5 cards from the standard 36-card deck. How many different hands are there where the player has 7 and 9 card(s) in some suits, respectively, and 1 card(s) in each of the other suits? (like 7H+9D+1S+1C).</w:t>
        <w:br/>
        <w:br/>
        <w:t>C(1, 4) * C(1, 3) * ( C(7, 9) * C(9, 9) * C(1, 9)^2 )</w:t>
        <w:br/>
        <w:br/>
        <w:t>Answer: 34992</w:t>
        <w:br/>
      </w:r>
    </w:p>
    <w:p>
      <w:r>
        <w:t>207. In the card game of bridge, you are dealt a hand of 5 cards from the standard 36-card deck. How many different hands are there where the player has 7 and 9 card(s) in some suits, respectively, and 2 card(s) in each of the other suits? (like 7H+9D+2S+2C).</w:t>
        <w:br/>
        <w:br/>
        <w:t>C(1, 4) * C(1, 3) * ( C(7, 9) * C(9, 9) * C(2, 9)^2 )</w:t>
        <w:br/>
        <w:br/>
        <w:t>Answer: 559872</w:t>
        <w:br/>
      </w:r>
    </w:p>
    <w:p>
      <w:r>
        <w:t>208. In the card game of bridge, you are dealt a hand of 5 cards from the standard 36-card deck. How many different hands are there where the player has 7 and 9 card(s) in some suits, respectively, and 3 card(s) in each of the other suits? (like 7H+9D+3S+3C).</w:t>
        <w:br/>
        <w:br/>
        <w:t>C(1, 4) * C(1, 3) * ( C(7, 9) * C(9, 9) * C(3, 9)^2 )</w:t>
        <w:br/>
        <w:br/>
        <w:t>Answer: 3048192</w:t>
        <w:br/>
      </w:r>
    </w:p>
    <w:p>
      <w:r>
        <w:t>209. In the card game of bridge, you are dealt a hand of 5 cards from the standard 36-card deck. How many different hands are there where the player has 7 and 9 card(s) in some suits, respectively, and 4 card(s) in each of the other suits? (like 7H+9D+4S+4C).</w:t>
        <w:br/>
        <w:br/>
        <w:t>C(1, 4) * C(1, 3) * ( C(7, 9) * C(9, 9) * C(4, 9)^2 )</w:t>
        <w:br/>
        <w:br/>
        <w:t>Answer: 6858432</w:t>
        <w:br/>
      </w:r>
    </w:p>
    <w:p>
      <w:r>
        <w:t>210. In the card game of bridge, you are dealt a hand of 5 cards from the standard 36-card deck. How many different hands are there where the player has 7 and 9 card(s) in some suits, respectively, and 5 card(s) in each of the other suits? (like 7H+9D+5S+5C).</w:t>
        <w:br/>
        <w:br/>
        <w:t>C(1, 4) * C(1, 3) * ( C(7, 9) * C(9, 9) * C(5, 9)^2 )</w:t>
        <w:br/>
        <w:br/>
        <w:t>Answer: 6858432</w:t>
        <w:br/>
      </w:r>
    </w:p>
    <w:p>
      <w:r>
        <w:t>211. In the card game of bridge, you are dealt a hand of 5 cards from the standard 36-card deck. How many different hands are there where the player has 7 and 9 card(s) in some suits, respectively, and 6 card(s) in each of the other suits? (like 7H+9D+6S+6C).</w:t>
        <w:br/>
        <w:br/>
        <w:t>C(1, 4) * C(1, 3) * ( C(7, 9) * C(9, 9) * C(6, 9)^2 )</w:t>
        <w:br/>
        <w:br/>
        <w:t>Answer: 3048192</w:t>
        <w:br/>
      </w:r>
    </w:p>
    <w:p>
      <w:r>
        <w:t>212. In the card game of bridge, you are dealt a hand of 5 cards from the standard 36-card deck. How many different hands are there where the player has 7 and 9 card(s) in some suits, respectively, and 8 card(s) in each of the other suits? (like 7H+9D+8S+8C).</w:t>
        <w:br/>
        <w:br/>
        <w:t>C(1, 4) * C(1, 3) * ( C(7, 9) * C(9, 9) * C(8, 9)^2 )</w:t>
        <w:br/>
        <w:br/>
        <w:t>Answer: 34992</w:t>
        <w:br/>
      </w:r>
    </w:p>
    <w:p>
      <w:r>
        <w:t>213. In the card game of bridge, you are dealt a hand of 5 cards from the standard 36-card deck. How many different hands are there where the player has 8 and 1 card(s) in some suits, respectively, and 2 card(s) in each of the other suits? (like 8H+1D+2S+2C).</w:t>
        <w:br/>
        <w:br/>
        <w:t>C(1, 4) * C(1, 3) * ( C(8, 9) * C(1, 9) * C(2, 9)^2 )</w:t>
        <w:br/>
        <w:br/>
        <w:t>Answer: 1259712</w:t>
        <w:br/>
      </w:r>
    </w:p>
    <w:p>
      <w:r>
        <w:t>214. In the card game of bridge, you are dealt a hand of 5 cards from the standard 36-card deck. How many different hands are there where the player has 8 and 1 card(s) in some suits, respectively, and 3 card(s) in each of the other suits? (like 8H+1D+3S+3C).</w:t>
        <w:br/>
        <w:br/>
        <w:t>C(1, 4) * C(1, 3) * ( C(8, 9) * C(1, 9) * C(3, 9)^2 )</w:t>
        <w:br/>
        <w:br/>
        <w:t>Answer: 6858432</w:t>
        <w:br/>
      </w:r>
    </w:p>
    <w:p>
      <w:r>
        <w:t>215. In the card game of bridge, you are dealt a hand of 5 cards from the standard 36-card deck. How many different hands are there where the player has 8 and 1 card(s) in some suits, respectively, and 4 card(s) in each of the other suits? (like 8H+1D+4S+4C).</w:t>
        <w:br/>
        <w:br/>
        <w:t>C(1, 4) * C(1, 3) * ( C(8, 9) * C(1, 9) * C(4, 9)^2 )</w:t>
        <w:br/>
        <w:br/>
        <w:t>Answer: 15431472</w:t>
        <w:br/>
      </w:r>
    </w:p>
    <w:p>
      <w:r>
        <w:t>216. In the card game of bridge, you are dealt a hand of 5 cards from the standard 36-card deck. How many different hands are there where the player has 8 and 1 card(s) in some suits, respectively, and 5 card(s) in each of the other suits? (like 8H+1D+5S+5C).</w:t>
        <w:br/>
        <w:br/>
        <w:t>C(1, 4) * C(1, 3) * ( C(8, 9) * C(1, 9) * C(5, 9)^2 )</w:t>
        <w:br/>
        <w:br/>
        <w:t>Answer: 15431472</w:t>
        <w:br/>
      </w:r>
    </w:p>
    <w:p>
      <w:r>
        <w:t>217. In the card game of bridge, you are dealt a hand of 5 cards from the standard 36-card deck. How many different hands are there where the player has 8 and 1 card(s) in some suits, respectively, and 6 card(s) in each of the other suits? (like 8H+1D+6S+6C).</w:t>
        <w:br/>
        <w:br/>
        <w:t>C(1, 4) * C(1, 3) * ( C(8, 9) * C(1, 9) * C(6, 9)^2 )</w:t>
        <w:br/>
        <w:br/>
        <w:t>Answer: 6858432</w:t>
        <w:br/>
      </w:r>
    </w:p>
    <w:p>
      <w:r>
        <w:t>218. In the card game of bridge, you are dealt a hand of 5 cards from the standard 36-card deck. How many different hands are there where the player has 8 and 1 card(s) in some suits, respectively, and 7 card(s) in each of the other suits? (like 8H+1D+7S+7C).</w:t>
        <w:br/>
        <w:br/>
        <w:t>C(1, 4) * C(1, 3) * ( C(8, 9) * C(1, 9) * C(7, 9)^2 )</w:t>
        <w:br/>
        <w:br/>
        <w:t>Answer: 1259712</w:t>
        <w:br/>
      </w:r>
    </w:p>
    <w:p>
      <w:r>
        <w:t>219. In the card game of bridge, you are dealt a hand of 5 cards from the standard 36-card deck. How many different hands are there where the player has 8 and 1 card(s) in some suits, respectively, and 9 card(s) in each of the other suits? (like 8H+1D+9S+9C).</w:t>
        <w:br/>
        <w:br/>
        <w:t>C(1, 4) * C(1, 3) * ( C(8, 9) * C(1, 9) * C(9, 9)^2 )</w:t>
        <w:br/>
        <w:br/>
        <w:t>Answer: 972</w:t>
        <w:br/>
      </w:r>
    </w:p>
    <w:p>
      <w:r>
        <w:t>220. In the card game of bridge, you are dealt a hand of 5 cards from the standard 36-card deck. How many different hands are there where the player has 8 and 2 card(s) in some suits, respectively, and 1 card(s) in each of the other suits? (like 8H+2D+1S+1C).</w:t>
        <w:br/>
        <w:br/>
        <w:t>C(1, 4) * C(1, 3) * ( C(8, 9) * C(2, 9) * C(1, 9)^2 )</w:t>
        <w:br/>
        <w:br/>
        <w:t>Answer: 314928</w:t>
        <w:br/>
      </w:r>
    </w:p>
    <w:p>
      <w:r>
        <w:t>221. In the card game of bridge, you are dealt a hand of 5 cards from the standard 36-card deck. How many different hands are there where the player has 8 and 2 card(s) in some suits, respectively, and 7 card(s) in each of the other suits? (like 8H+2D+7S+7C).</w:t>
        <w:br/>
        <w:br/>
        <w:t>C(1, 4) * C(1, 3) * ( C(8, 9) * C(2, 9) * C(7, 9)^2 )</w:t>
        <w:br/>
        <w:br/>
        <w:t>Answer: 5038848</w:t>
        <w:br/>
      </w:r>
    </w:p>
    <w:p>
      <w:r>
        <w:t>222. In the card game of bridge, you are dealt a hand of 5 cards from the standard 36-card deck. How many different hands are there where the player has 8 and 2 card(s) in some suits, respectively, and 9 card(s) in each of the other suits? (like 8H+2D+9S+9C).</w:t>
        <w:br/>
        <w:br/>
        <w:t>C(1, 4) * C(1, 3) * ( C(8, 9) * C(2, 9) * C(9, 9)^2 )</w:t>
        <w:br/>
        <w:br/>
        <w:t>Answer: 3888</w:t>
        <w:br/>
      </w:r>
    </w:p>
    <w:p>
      <w:r>
        <w:t>223. In the card game of bridge, you are dealt a hand of 5 cards from the standard 36-card deck. How many different hands are there where the player has 8 and 3 card(s) in some suits, respectively, and 1 card(s) in each of the other suits? (like 8H+3D+1S+1C).</w:t>
        <w:br/>
        <w:br/>
        <w:t>C(1, 4) * C(1, 3) * ( C(8, 9) * C(3, 9) * C(1, 9)^2 )</w:t>
        <w:br/>
        <w:br/>
        <w:t>Answer: 734832</w:t>
        <w:br/>
      </w:r>
    </w:p>
    <w:p>
      <w:r>
        <w:t>224. In the card game of bridge, you are dealt a hand of 5 cards from the standard 36-card deck. How many different hands are there where the player has 8 and 3 card(s) in some suits, respectively, and 2 card(s) in each of the other suits? (like 8H+3D+2S+2C).</w:t>
        <w:br/>
        <w:br/>
        <w:t>C(1, 4) * C(1, 3) * ( C(8, 9) * C(3, 9) * C(2, 9)^2 )</w:t>
        <w:br/>
        <w:br/>
        <w:t>Answer: 11757312</w:t>
        <w:br/>
      </w:r>
    </w:p>
    <w:p>
      <w:r>
        <w:t>225. In the card game of bridge, you are dealt a hand of 5 cards from the standard 36-card deck. How many different hands are there where the player has 8 and 3 card(s) in some suits, respectively, and 7 card(s) in each of the other suits? (like 8H+3D+7S+7C).</w:t>
        <w:br/>
        <w:br/>
        <w:t>C(1, 4) * C(1, 3) * ( C(8, 9) * C(3, 9) * C(7, 9)^2 )</w:t>
        <w:br/>
        <w:br/>
        <w:t>Answer: 11757312</w:t>
        <w:br/>
      </w:r>
    </w:p>
    <w:p>
      <w:r>
        <w:t>226. In the card game of bridge, you are dealt a hand of 5 cards from the standard 36-card deck. How many different hands are there where the player has 8 and 3 card(s) in some suits, respectively, and 9 card(s) in each of the other suits? (like 8H+3D+9S+9C).</w:t>
        <w:br/>
        <w:br/>
        <w:t>C(1, 4) * C(1, 3) * ( C(8, 9) * C(3, 9) * C(9, 9)^2 )</w:t>
        <w:br/>
        <w:br/>
        <w:t>Answer: 9072</w:t>
        <w:br/>
      </w:r>
    </w:p>
    <w:p>
      <w:r>
        <w:t>227. In the card game of bridge, you are dealt a hand of 5 cards from the standard 36-card deck. How many different hands are there where the player has 8 and 4 card(s) in some suits, respectively, and 1 card(s) in each of the other suits? (like 8H+4D+1S+1C).</w:t>
        <w:br/>
        <w:br/>
        <w:t>C(1, 4) * C(1, 3) * ( C(8, 9) * C(4, 9) * C(1, 9)^2 )</w:t>
        <w:br/>
        <w:br/>
        <w:t>Answer: 1102248</w:t>
        <w:br/>
      </w:r>
    </w:p>
    <w:p>
      <w:r>
        <w:t>228. In the card game of bridge, you are dealt a hand of 5 cards from the standard 36-card deck. How many different hands are there where the player has 8 and 4 card(s) in some suits, respectively, and 2 card(s) in each of the other suits? (like 8H+4D+2S+2C).</w:t>
        <w:br/>
        <w:br/>
        <w:t>C(1, 4) * C(1, 3) * ( C(8, 9) * C(4, 9) * C(2, 9)^2 )</w:t>
        <w:br/>
        <w:br/>
        <w:t>Answer: 17635968</w:t>
        <w:br/>
      </w:r>
    </w:p>
    <w:p>
      <w:r>
        <w:t>229. In the card game of bridge, you are dealt a hand of 5 cards from the standard 36-card deck. How many different hands are there where the player has 8 and 4 card(s) in some suits, respectively, and 7 card(s) in each of the other suits? (like 8H+4D+7S+7C).</w:t>
        <w:br/>
        <w:br/>
        <w:t>C(1, 4) * C(1, 3) * ( C(8, 9) * C(4, 9) * C(7, 9)^2 )</w:t>
        <w:br/>
        <w:br/>
        <w:t>Answer: 17635968</w:t>
        <w:br/>
      </w:r>
    </w:p>
    <w:p>
      <w:r>
        <w:t>230. In the card game of bridge, you are dealt a hand of 5 cards from the standard 36-card deck. How many different hands are there where the player has 8 and 4 card(s) in some suits, respectively, and 9 card(s) in each of the other suits? (like 8H+4D+9S+9C).</w:t>
        <w:br/>
        <w:br/>
        <w:t>C(1, 4) * C(1, 3) * ( C(8, 9) * C(4, 9) * C(9, 9)^2 )</w:t>
        <w:br/>
        <w:br/>
        <w:t>Answer: 13608</w:t>
        <w:br/>
      </w:r>
    </w:p>
    <w:p>
      <w:r>
        <w:t>231. In the card game of bridge, you are dealt a hand of 5 cards from the standard 36-card deck. How many different hands are there where the player has 8 and 5 card(s) in some suits, respectively, and 1 card(s) in each of the other suits? (like 8H+5D+1S+1C).</w:t>
        <w:br/>
        <w:br/>
        <w:t>C(1, 4) * C(1, 3) * ( C(8, 9) * C(5, 9) * C(1, 9)^2 )</w:t>
        <w:br/>
        <w:br/>
        <w:t>Answer: 1102248</w:t>
        <w:br/>
      </w:r>
    </w:p>
    <w:p>
      <w:r>
        <w:t>232. In the card game of bridge, you are dealt a hand of 5 cards from the standard 36-card deck. How many different hands are there where the player has 8 and 5 card(s) in some suits, respectively, and 2 card(s) in each of the other suits? (like 8H+5D+2S+2C).</w:t>
        <w:br/>
        <w:br/>
        <w:t>C(1, 4) * C(1, 3) * ( C(8, 9) * C(5, 9) * C(2, 9)^2 )</w:t>
        <w:br/>
        <w:br/>
        <w:t>Answer: 17635968</w:t>
        <w:br/>
      </w:r>
    </w:p>
    <w:p>
      <w:r>
        <w:t>233. In the card game of bridge, you are dealt a hand of 5 cards from the standard 36-card deck. How many different hands are there where the player has 8 and 5 card(s) in some suits, respectively, and 7 card(s) in each of the other suits? (like 8H+5D+7S+7C).</w:t>
        <w:br/>
        <w:br/>
        <w:t>C(1, 4) * C(1, 3) * ( C(8, 9) * C(5, 9) * C(7, 9)^2 )</w:t>
        <w:br/>
        <w:br/>
        <w:t>Answer: 17635968</w:t>
        <w:br/>
      </w:r>
    </w:p>
    <w:p>
      <w:r>
        <w:t>234. In the card game of bridge, you are dealt a hand of 5 cards from the standard 36-card deck. How many different hands are there where the player has 8 and 5 card(s) in some suits, respectively, and 9 card(s) in each of the other suits? (like 8H+5D+9S+9C).</w:t>
        <w:br/>
        <w:br/>
        <w:t>C(1, 4) * C(1, 3) * ( C(8, 9) * C(5, 9) * C(9, 9)^2 )</w:t>
        <w:br/>
        <w:br/>
        <w:t>Answer: 13608</w:t>
        <w:br/>
      </w:r>
    </w:p>
    <w:p>
      <w:r>
        <w:t>235. In the card game of bridge, you are dealt a hand of 5 cards from the standard 36-card deck. How many different hands are there where the player has 8 and 6 card(s) in some suits, respectively, and 1 card(s) in each of the other suits? (like 8H+6D+1S+1C).</w:t>
        <w:br/>
        <w:br/>
        <w:t>C(1, 4) * C(1, 3) * ( C(8, 9) * C(6, 9) * C(1, 9)^2 )</w:t>
        <w:br/>
        <w:br/>
        <w:t>Answer: 734832</w:t>
        <w:br/>
      </w:r>
    </w:p>
    <w:p>
      <w:r>
        <w:t>236. In the card game of bridge, you are dealt a hand of 5 cards from the standard 36-card deck. How many different hands are there where the player has 8 and 6 card(s) in some suits, respectively, and 2 card(s) in each of the other suits? (like 8H+6D+2S+2C).</w:t>
        <w:br/>
        <w:br/>
        <w:t>C(1, 4) * C(1, 3) * ( C(8, 9) * C(6, 9) * C(2, 9)^2 )</w:t>
        <w:br/>
        <w:br/>
        <w:t>Answer: 11757312</w:t>
        <w:br/>
      </w:r>
    </w:p>
    <w:p>
      <w:r>
        <w:t>237. In the card game of bridge, you are dealt a hand of 5 cards from the standard 36-card deck. How many different hands are there where the player has 8 and 6 card(s) in some suits, respectively, and 7 card(s) in each of the other suits? (like 8H+6D+7S+7C).</w:t>
        <w:br/>
        <w:br/>
        <w:t>C(1, 4) * C(1, 3) * ( C(8, 9) * C(6, 9) * C(7, 9)^2 )</w:t>
        <w:br/>
        <w:br/>
        <w:t>Answer: 11757312</w:t>
        <w:br/>
      </w:r>
    </w:p>
    <w:p>
      <w:r>
        <w:t>238. In the card game of bridge, you are dealt a hand of 5 cards from the standard 36-card deck. How many different hands are there where the player has 8 and 6 card(s) in some suits, respectively, and 9 card(s) in each of the other suits? (like 8H+6D+9S+9C).</w:t>
        <w:br/>
        <w:br/>
        <w:t>C(1, 4) * C(1, 3) * ( C(8, 9) * C(6, 9) * C(9, 9)^2 )</w:t>
        <w:br/>
        <w:br/>
        <w:t>Answer: 9072</w:t>
        <w:br/>
      </w:r>
    </w:p>
    <w:p>
      <w:r>
        <w:t>239. In the card game of bridge, you are dealt a hand of 5 cards from the standard 36-card deck. How many different hands are there where the player has 8 and 7 card(s) in some suits, respectively, and 1 card(s) in each of the other suits? (like 8H+7D+1S+1C).</w:t>
        <w:br/>
        <w:br/>
        <w:t>C(1, 4) * C(1, 3) * ( C(8, 9) * C(7, 9) * C(1, 9)^2 )</w:t>
        <w:br/>
        <w:br/>
        <w:t>Answer: 314928</w:t>
        <w:br/>
      </w:r>
    </w:p>
    <w:p>
      <w:r>
        <w:t>240. In the card game of bridge, you are dealt a hand of 5 cards from the standard 36-card deck. How many different hands are there where the player has 8 and 7 card(s) in some suits, respectively, and 2 card(s) in each of the other suits? (like 8H+7D+2S+2C).</w:t>
        <w:br/>
        <w:br/>
        <w:t>C(1, 4) * C(1, 3) * ( C(8, 9) * C(7, 9) * C(2, 9)^2 )</w:t>
        <w:br/>
        <w:br/>
        <w:t>Answer: 5038848</w:t>
        <w:br/>
      </w:r>
    </w:p>
    <w:p>
      <w:r>
        <w:t>241. In the card game of bridge, you are dealt a hand of 5 cards from the standard 36-card deck. How many different hands are there where the player has 8 and 7 card(s) in some suits, respectively, and 9 card(s) in each of the other suits? (like 8H+7D+9S+9C).</w:t>
        <w:br/>
        <w:br/>
        <w:t>C(1, 4) * C(1, 3) * ( C(8, 9) * C(7, 9) * C(9, 9)^2 )</w:t>
        <w:br/>
        <w:br/>
        <w:t>Answer: 3888</w:t>
        <w:br/>
      </w:r>
    </w:p>
    <w:p>
      <w:r>
        <w:t>242. In the card game of bridge, you are dealt a hand of 5 cards from the standard 36-card deck. How many different hands are there where the player has 8 and 9 card(s) in some suits, respectively, and 1 card(s) in each of the other suits? (like 8H+9D+1S+1C).</w:t>
        <w:br/>
        <w:br/>
        <w:t>C(1, 4) * C(1, 3) * ( C(8, 9) * C(9, 9) * C(1, 9)^2 )</w:t>
        <w:br/>
        <w:br/>
        <w:t>Answer: 8748</w:t>
        <w:br/>
      </w:r>
    </w:p>
    <w:p>
      <w:r>
        <w:t>243. In the card game of bridge, you are dealt a hand of 5 cards from the standard 36-card deck. How many different hands are there where the player has 8 and 9 card(s) in some suits, respectively, and 2 card(s) in each of the other suits? (like 8H+9D+2S+2C).</w:t>
        <w:br/>
        <w:br/>
        <w:t>C(1, 4) * C(1, 3) * ( C(8, 9) * C(9, 9) * C(2, 9)^2 )</w:t>
        <w:br/>
        <w:br/>
        <w:t>Answer: 139968</w:t>
        <w:br/>
      </w:r>
    </w:p>
    <w:p>
      <w:r>
        <w:t>244. In the card game of bridge, you are dealt a hand of 5 cards from the standard 36-card deck. How many different hands are there where the player has 8 and 9 card(s) in some suits, respectively, and 3 card(s) in each of the other suits? (like 8H+9D+3S+3C).</w:t>
        <w:br/>
        <w:br/>
        <w:t>C(1, 4) * C(1, 3) * ( C(8, 9) * C(9, 9) * C(3, 9)^2 )</w:t>
        <w:br/>
        <w:br/>
        <w:t>Answer: 762048</w:t>
        <w:br/>
      </w:r>
    </w:p>
    <w:p>
      <w:r>
        <w:t>245. In the card game of bridge, you are dealt a hand of 5 cards from the standard 36-card deck. How many different hands are there where the player has 8 and 9 card(s) in some suits, respectively, and 4 card(s) in each of the other suits? (like 8H+9D+4S+4C).</w:t>
        <w:br/>
        <w:br/>
        <w:t>C(1, 4) * C(1, 3) * ( C(8, 9) * C(9, 9) * C(4, 9)^2 )</w:t>
        <w:br/>
        <w:br/>
        <w:t>Answer: 1714608</w:t>
        <w:br/>
      </w:r>
    </w:p>
    <w:p>
      <w:r>
        <w:t>246. In the card game of bridge, you are dealt a hand of 5 cards from the standard 36-card deck. How many different hands are there where the player has 8 and 9 card(s) in some suits, respectively, and 5 card(s) in each of the other suits? (like 8H+9D+5S+5C).</w:t>
        <w:br/>
        <w:br/>
        <w:t>C(1, 4) * C(1, 3) * ( C(8, 9) * C(9, 9) * C(5, 9)^2 )</w:t>
        <w:br/>
        <w:br/>
        <w:t>Answer: 1714608</w:t>
        <w:br/>
      </w:r>
    </w:p>
    <w:p>
      <w:r>
        <w:t>247. In the card game of bridge, you are dealt a hand of 5 cards from the standard 36-card deck. How many different hands are there where the player has 8 and 9 card(s) in some suits, respectively, and 6 card(s) in each of the other suits? (like 8H+9D+6S+6C).</w:t>
        <w:br/>
        <w:br/>
        <w:t>C(1, 4) * C(1, 3) * ( C(8, 9) * C(9, 9) * C(6, 9)^2 )</w:t>
        <w:br/>
        <w:br/>
        <w:t>Answer: 762048</w:t>
        <w:br/>
      </w:r>
    </w:p>
    <w:p>
      <w:r>
        <w:t>248. In the card game of bridge, you are dealt a hand of 5 cards from the standard 36-card deck. How many different hands are there where the player has 8 and 9 card(s) in some suits, respectively, and 7 card(s) in each of the other suits? (like 8H+9D+7S+7C).</w:t>
        <w:br/>
        <w:br/>
        <w:t>C(1, 4) * C(1, 3) * ( C(8, 9) * C(9, 9) * C(7, 9)^2 )</w:t>
        <w:br/>
        <w:br/>
        <w:t>Answer: 139968</w:t>
        <w:br/>
      </w:r>
    </w:p>
    <w:p>
      <w:r>
        <w:t>249. In the card game of bridge, you are dealt a hand of 5 cards from the standard 36-card deck. How many different hands are there where the player has 9 and 1 card(s) in some suits, respectively, and 2 card(s) in each of the other suits? (like 9H+1D+2S+2C).</w:t>
        <w:br/>
        <w:br/>
        <w:t>C(1, 4) * C(1, 3) * ( C(9, 9) * C(1, 9) * C(2, 9)^2 )</w:t>
        <w:br/>
        <w:br/>
        <w:t>Answer: 139968</w:t>
        <w:br/>
      </w:r>
    </w:p>
    <w:p>
      <w:r>
        <w:t>250. In the card game of bridge, you are dealt a hand of 5 cards from the standard 36-card deck. How many different hands are there where the player has 9 and 1 card(s) in some suits, respectively, and 3 card(s) in each of the other suits? (like 9H+1D+3S+3C).</w:t>
        <w:br/>
        <w:br/>
        <w:t>C(1, 4) * C(1, 3) * ( C(9, 9) * C(1, 9) * C(3, 9)^2 )</w:t>
        <w:br/>
        <w:br/>
        <w:t>Answer: 762048</w:t>
        <w:br/>
      </w:r>
    </w:p>
    <w:p>
      <w:r>
        <w:t>251. In the card game of bridge, you are dealt a hand of 5 cards from the standard 36-card deck. How many different hands are there where the player has 9 and 1 card(s) in some suits, respectively, and 4 card(s) in each of the other suits? (like 9H+1D+4S+4C).</w:t>
        <w:br/>
        <w:br/>
        <w:t>C(1, 4) * C(1, 3) * ( C(9, 9) * C(1, 9) * C(4, 9)^2 )</w:t>
        <w:br/>
        <w:br/>
        <w:t>Answer: 1714608</w:t>
        <w:br/>
      </w:r>
    </w:p>
    <w:p>
      <w:r>
        <w:t>252. In the card game of bridge, you are dealt a hand of 5 cards from the standard 36-card deck. How many different hands are there where the player has 9 and 1 card(s) in some suits, respectively, and 5 card(s) in each of the other suits? (like 9H+1D+5S+5C).</w:t>
        <w:br/>
        <w:br/>
        <w:t>C(1, 4) * C(1, 3) * ( C(9, 9) * C(1, 9) * C(5, 9)^2 )</w:t>
        <w:br/>
        <w:br/>
        <w:t>Answer: 1714608</w:t>
        <w:br/>
      </w:r>
    </w:p>
    <w:p>
      <w:r>
        <w:t>253. In the card game of bridge, you are dealt a hand of 5 cards from the standard 36-card deck. How many different hands are there where the player has 9 and 1 card(s) in some suits, respectively, and 6 card(s) in each of the other suits? (like 9H+1D+6S+6C).</w:t>
        <w:br/>
        <w:br/>
        <w:t>C(1, 4) * C(1, 3) * ( C(9, 9) * C(1, 9) * C(6, 9)^2 )</w:t>
        <w:br/>
        <w:br/>
        <w:t>Answer: 762048</w:t>
        <w:br/>
      </w:r>
    </w:p>
    <w:p>
      <w:r>
        <w:t>254. In the card game of bridge, you are dealt a hand of 5 cards from the standard 36-card deck. How many different hands are there where the player has 9 and 1 card(s) in some suits, respectively, and 7 card(s) in each of the other suits? (like 9H+1D+7S+7C).</w:t>
        <w:br/>
        <w:br/>
        <w:t>C(1, 4) * C(1, 3) * ( C(9, 9) * C(1, 9) * C(7, 9)^2 )</w:t>
        <w:br/>
        <w:br/>
        <w:t>Answer: 139968</w:t>
        <w:br/>
      </w:r>
    </w:p>
    <w:p>
      <w:r>
        <w:t>255. In the card game of bridge, you are dealt a hand of 5 cards from the standard 36-card deck. How many different hands are there where the player has 9 and 1 card(s) in some suits, respectively, and 8 card(s) in each of the other suits? (like 9H+1D+8S+8C).</w:t>
        <w:br/>
        <w:br/>
        <w:t>C(1, 4) * C(1, 3) * ( C(9, 9) * C(1, 9) * C(8, 9)^2 )</w:t>
        <w:br/>
        <w:br/>
        <w:t>Answer: 8748</w:t>
        <w:br/>
      </w:r>
    </w:p>
    <w:p>
      <w:r>
        <w:t>256. In the card game of bridge, you are dealt a hand of 5 cards from the standard 36-card deck. How many different hands are there where the player has 9 and 2 card(s) in some suits, respectively, and 1 card(s) in each of the other suits? (like 9H+2D+1S+1C).</w:t>
        <w:br/>
        <w:br/>
        <w:t>C(1, 4) * C(1, 3) * ( C(9, 9) * C(2, 9) * C(1, 9)^2 )</w:t>
        <w:br/>
        <w:br/>
        <w:t>Answer: 34992</w:t>
        <w:br/>
      </w:r>
    </w:p>
    <w:p>
      <w:r>
        <w:t>257. In the card game of bridge, you are dealt a hand of 5 cards from the standard 36-card deck. How many different hands are there where the player has 9 and 2 card(s) in some suits, respectively, and 3 card(s) in each of the other suits? (like 9H+2D+3S+3C).</w:t>
        <w:br/>
        <w:br/>
        <w:t>C(1, 4) * C(1, 3) * ( C(9, 9) * C(2, 9) * C(3, 9)^2 )</w:t>
        <w:br/>
        <w:br/>
        <w:t>Answer: 3048192</w:t>
        <w:br/>
      </w:r>
    </w:p>
    <w:p>
      <w:r>
        <w:t>258. In the card game of bridge, you are dealt a hand of 5 cards from the standard 36-card deck. How many different hands are there where the player has 9 and 2 card(s) in some suits, respectively, and 4 card(s) in each of the other suits? (like 9H+2D+4S+4C).</w:t>
        <w:br/>
        <w:br/>
        <w:t>C(1, 4) * C(1, 3) * ( C(9, 9) * C(2, 9) * C(4, 9)^2 )</w:t>
        <w:br/>
        <w:br/>
        <w:t>Answer: 6858432</w:t>
        <w:br/>
      </w:r>
    </w:p>
    <w:p>
      <w:r>
        <w:t>259. In the card game of bridge, you are dealt a hand of 5 cards from the standard 36-card deck. How many different hands are there where the player has 9 and 2 card(s) in some suits, respectively, and 5 card(s) in each of the other suits? (like 9H+2D+5S+5C).</w:t>
        <w:br/>
        <w:br/>
        <w:t>C(1, 4) * C(1, 3) * ( C(9, 9) * C(2, 9) * C(5, 9)^2 )</w:t>
        <w:br/>
        <w:br/>
        <w:t>Answer: 6858432</w:t>
        <w:br/>
      </w:r>
    </w:p>
    <w:p>
      <w:r>
        <w:t>260. In the card game of bridge, you are dealt a hand of 5 cards from the standard 36-card deck. How many different hands are there where the player has 9 and 2 card(s) in some suits, respectively, and 6 card(s) in each of the other suits? (like 9H+2D+6S+6C).</w:t>
        <w:br/>
        <w:br/>
        <w:t>C(1, 4) * C(1, 3) * ( C(9, 9) * C(2, 9) * C(6, 9)^2 )</w:t>
        <w:br/>
        <w:br/>
        <w:t>Answer: 3048192</w:t>
        <w:br/>
      </w:r>
    </w:p>
    <w:p>
      <w:r>
        <w:t>261. In the card game of bridge, you are dealt a hand of 5 cards from the standard 36-card deck. How many different hands are there where the player has 9 and 2 card(s) in some suits, respectively, and 7 card(s) in each of the other suits? (like 9H+2D+7S+7C).</w:t>
        <w:br/>
        <w:br/>
        <w:t>C(1, 4) * C(1, 3) * ( C(9, 9) * C(2, 9) * C(7, 9)^2 )</w:t>
        <w:br/>
        <w:br/>
        <w:t>Answer: 559872</w:t>
        <w:br/>
      </w:r>
    </w:p>
    <w:p>
      <w:r>
        <w:t>262. In the card game of bridge, you are dealt a hand of 5 cards from the standard 36-card deck. How many different hands are there where the player has 9 and 2 card(s) in some suits, respectively, and 8 card(s) in each of the other suits? (like 9H+2D+8S+8C).</w:t>
        <w:br/>
        <w:br/>
        <w:t>C(1, 4) * C(1, 3) * ( C(9, 9) * C(2, 9) * C(8, 9)^2 )</w:t>
        <w:br/>
        <w:br/>
        <w:t>Answer: 34992</w:t>
        <w:br/>
      </w:r>
    </w:p>
    <w:p>
      <w:r>
        <w:t>263. In the card game of bridge, you are dealt a hand of 5 cards from the standard 36-card deck. How many different hands are there where the player has 9 and 3 card(s) in some suits, respectively, and 1 card(s) in each of the other suits? (like 9H+3D+1S+1C).</w:t>
        <w:br/>
        <w:br/>
        <w:t>C(1, 4) * C(1, 3) * ( C(9, 9) * C(3, 9) * C(1, 9)^2 )</w:t>
        <w:br/>
        <w:br/>
        <w:t>Answer: 81648</w:t>
        <w:br/>
      </w:r>
    </w:p>
    <w:p>
      <w:r>
        <w:t>264. In the card game of bridge, you are dealt a hand of 5 cards from the standard 36-card deck. How many different hands are there where the player has 9 and 3 card(s) in some suits, respectively, and 2 card(s) in each of the other suits? (like 9H+3D+2S+2C).</w:t>
        <w:br/>
        <w:br/>
        <w:t>C(1, 4) * C(1, 3) * ( C(9, 9) * C(3, 9) * C(2, 9)^2 )</w:t>
        <w:br/>
        <w:br/>
        <w:t>Answer: 1306368</w:t>
        <w:br/>
      </w:r>
    </w:p>
    <w:p>
      <w:r>
        <w:t>265. In the card game of bridge, you are dealt a hand of 5 cards from the standard 36-card deck. How many different hands are there where the player has 9 and 3 card(s) in some suits, respectively, and 4 card(s) in each of the other suits? (like 9H+3D+4S+4C).</w:t>
        <w:br/>
        <w:br/>
        <w:t>C(1, 4) * C(1, 3) * ( C(9, 9) * C(3, 9) * C(4, 9)^2 )</w:t>
        <w:br/>
        <w:br/>
        <w:t>Answer: 16003008</w:t>
        <w:br/>
      </w:r>
    </w:p>
    <w:p>
      <w:r>
        <w:t>266. In the card game of bridge, you are dealt a hand of 5 cards from the standard 36-card deck. How many different hands are there where the player has 9 and 3 card(s) in some suits, respectively, and 5 card(s) in each of the other suits? (like 9H+3D+5S+5C).</w:t>
        <w:br/>
        <w:br/>
        <w:t>C(1, 4) * C(1, 3) * ( C(9, 9) * C(3, 9) * C(5, 9)^2 )</w:t>
        <w:br/>
        <w:br/>
        <w:t>Answer: 16003008</w:t>
        <w:br/>
      </w:r>
    </w:p>
    <w:p>
      <w:r>
        <w:t>267. In the card game of bridge, you are dealt a hand of 5 cards from the standard 36-card deck. How many different hands are there where the player has 9 and 3 card(s) in some suits, respectively, and 6 card(s) in each of the other suits? (like 9H+3D+6S+6C).</w:t>
        <w:br/>
        <w:br/>
        <w:t>C(1, 4) * C(1, 3) * ( C(9, 9) * C(3, 9) * C(6, 9)^2 )</w:t>
        <w:br/>
        <w:br/>
        <w:t>Answer: 7112448</w:t>
        <w:br/>
      </w:r>
    </w:p>
    <w:p>
      <w:r>
        <w:t>268. In the card game of bridge, you are dealt a hand of 5 cards from the standard 36-card deck. How many different hands are there where the player has 9 and 3 card(s) in some suits, respectively, and 7 card(s) in each of the other suits? (like 9H+3D+7S+7C).</w:t>
        <w:br/>
        <w:br/>
        <w:t>C(1, 4) * C(1, 3) * ( C(9, 9) * C(3, 9) * C(7, 9)^2 )</w:t>
        <w:br/>
        <w:br/>
        <w:t>Answer: 1306368</w:t>
        <w:br/>
      </w:r>
    </w:p>
    <w:p>
      <w:r>
        <w:t>269. In the card game of bridge, you are dealt a hand of 5 cards from the standard 36-card deck. How many different hands are there where the player has 9 and 3 card(s) in some suits, respectively, and 8 card(s) in each of the other suits? (like 9H+3D+8S+8C).</w:t>
        <w:br/>
        <w:br/>
        <w:t>C(1, 4) * C(1, 3) * ( C(9, 9) * C(3, 9) * C(8, 9)^2 )</w:t>
        <w:br/>
        <w:br/>
        <w:t>Answer: 81648</w:t>
        <w:br/>
      </w:r>
    </w:p>
    <w:p>
      <w:r>
        <w:t>270. In the card game of bridge, you are dealt a hand of 5 cards from the standard 36-card deck. How many different hands are there where the player has 9 and 4 card(s) in some suits, respectively, and 1 card(s) in each of the other suits? (like 9H+4D+1S+1C).</w:t>
        <w:br/>
        <w:br/>
        <w:t>C(1, 4) * C(1, 3) * ( C(9, 9) * C(4, 9) * C(1, 9)^2 )</w:t>
        <w:br/>
        <w:br/>
        <w:t>Answer: 122472</w:t>
        <w:br/>
      </w:r>
    </w:p>
    <w:p>
      <w:r>
        <w:t>271. In the card game of bridge, you are dealt a hand of 5 cards from the standard 36-card deck. How many different hands are there where the player has 9 and 4 card(s) in some suits, respectively, and 2 card(s) in each of the other suits? (like 9H+4D+2S+2C).</w:t>
        <w:br/>
        <w:br/>
        <w:t>C(1, 4) * C(1, 3) * ( C(9, 9) * C(4, 9) * C(2, 9)^2 )</w:t>
        <w:br/>
        <w:br/>
        <w:t>Answer: 1959552</w:t>
        <w:br/>
      </w:r>
    </w:p>
    <w:p>
      <w:r>
        <w:t>272. In the card game of bridge, you are dealt a hand of 5 cards from the standard 36-card deck. How many different hands are there where the player has 9 and 4 card(s) in some suits, respectively, and 3 card(s) in each of the other suits? (like 9H+4D+3S+3C).</w:t>
        <w:br/>
        <w:br/>
        <w:t>C(1, 4) * C(1, 3) * ( C(9, 9) * C(4, 9) * C(3, 9)^2 )</w:t>
        <w:br/>
        <w:br/>
        <w:t>Answer: 10668672</w:t>
        <w:br/>
      </w:r>
    </w:p>
    <w:p>
      <w:r>
        <w:t>273. In the card game of bridge, you are dealt a hand of 5 cards from the standard 36-card deck. How many different hands are there where the player has 9 and 4 card(s) in some suits, respectively, and 5 card(s) in each of the other suits? (like 9H+4D+5S+5C).</w:t>
        <w:br/>
        <w:br/>
        <w:t>C(1, 4) * C(1, 3) * ( C(9, 9) * C(4, 9) * C(5, 9)^2 )</w:t>
        <w:br/>
        <w:br/>
        <w:t>Answer: 24004512</w:t>
        <w:br/>
      </w:r>
    </w:p>
    <w:p>
      <w:r>
        <w:t>274. In the card game of bridge, you are dealt a hand of 5 cards from the standard 36-card deck. How many different hands are there where the player has 9 and 4 card(s) in some suits, respectively, and 6 card(s) in each of the other suits? (like 9H+4D+6S+6C).</w:t>
        <w:br/>
        <w:br/>
        <w:t>C(1, 4) * C(1, 3) * ( C(9, 9) * C(4, 9) * C(6, 9)^2 )</w:t>
        <w:br/>
        <w:br/>
        <w:t>Answer: 10668672</w:t>
        <w:br/>
      </w:r>
    </w:p>
    <w:p>
      <w:r>
        <w:t>275. In the card game of bridge, you are dealt a hand of 5 cards from the standard 36-card deck. How many different hands are there where the player has 9 and 4 card(s) in some suits, respectively, and 7 card(s) in each of the other suits? (like 9H+4D+7S+7C).</w:t>
        <w:br/>
        <w:br/>
        <w:t>C(1, 4) * C(1, 3) * ( C(9, 9) * C(4, 9) * C(7, 9)^2 )</w:t>
        <w:br/>
        <w:br/>
        <w:t>Answer: 1959552</w:t>
        <w:br/>
      </w:r>
    </w:p>
    <w:p>
      <w:r>
        <w:t>276. In the card game of bridge, you are dealt a hand of 5 cards from the standard 36-card deck. How many different hands are there where the player has 9 and 4 card(s) in some suits, respectively, and 8 card(s) in each of the other suits? (like 9H+4D+8S+8C).</w:t>
        <w:br/>
        <w:br/>
        <w:t>C(1, 4) * C(1, 3) * ( C(9, 9) * C(4, 9) * C(8, 9)^2 )</w:t>
        <w:br/>
        <w:br/>
        <w:t>Answer: 122472</w:t>
        <w:br/>
      </w:r>
    </w:p>
    <w:p>
      <w:r>
        <w:t>277. In the card game of bridge, you are dealt a hand of 5 cards from the standard 36-card deck. How many different hands are there where the player has 9 and 5 card(s) in some suits, respectively, and 1 card(s) in each of the other suits? (like 9H+5D+1S+1C).</w:t>
        <w:br/>
        <w:br/>
        <w:t>C(1, 4) * C(1, 3) * ( C(9, 9) * C(5, 9) * C(1, 9)^2 )</w:t>
        <w:br/>
        <w:br/>
        <w:t>Answer: 122472</w:t>
        <w:br/>
      </w:r>
    </w:p>
    <w:p>
      <w:r>
        <w:t>278. In the card game of bridge, you are dealt a hand of 5 cards from the standard 36-card deck. How many different hands are there where the player has 9 and 5 card(s) in some suits, respectively, and 2 card(s) in each of the other suits? (like 9H+5D+2S+2C).</w:t>
        <w:br/>
        <w:br/>
        <w:t>C(1, 4) * C(1, 3) * ( C(9, 9) * C(5, 9) * C(2, 9)^2 )</w:t>
        <w:br/>
        <w:br/>
        <w:t>Answer: 1959552</w:t>
        <w:br/>
      </w:r>
    </w:p>
    <w:p>
      <w:r>
        <w:t>279. In the card game of bridge, you are dealt a hand of 5 cards from the standard 36-card deck. How many different hands are there where the player has 9 and 5 card(s) in some suits, respectively, and 3 card(s) in each of the other suits? (like 9H+5D+3S+3C).</w:t>
        <w:br/>
        <w:br/>
        <w:t>C(1, 4) * C(1, 3) * ( C(9, 9) * C(5, 9) * C(3, 9)^2 )</w:t>
        <w:br/>
        <w:br/>
        <w:t>Answer: 10668672</w:t>
        <w:br/>
      </w:r>
    </w:p>
    <w:p>
      <w:r>
        <w:t>280. In the card game of bridge, you are dealt a hand of 5 cards from the standard 36-card deck. How many different hands are there where the player has 9 and 5 card(s) in some suits, respectively, and 4 card(s) in each of the other suits? (like 9H+5D+4S+4C).</w:t>
        <w:br/>
        <w:br/>
        <w:t>C(1, 4) * C(1, 3) * ( C(9, 9) * C(5, 9) * C(4, 9)^2 )</w:t>
        <w:br/>
        <w:br/>
        <w:t>Answer: 24004512</w:t>
        <w:br/>
      </w:r>
    </w:p>
    <w:p>
      <w:r>
        <w:t>281. In the card game of bridge, you are dealt a hand of 5 cards from the standard 36-card deck. How many different hands are there where the player has 9 and 5 card(s) in some suits, respectively, and 6 card(s) in each of the other suits? (like 9H+5D+6S+6C).</w:t>
        <w:br/>
        <w:br/>
        <w:t>C(1, 4) * C(1, 3) * ( C(9, 9) * C(5, 9) * C(6, 9)^2 )</w:t>
        <w:br/>
        <w:br/>
        <w:t>Answer: 10668672</w:t>
        <w:br/>
      </w:r>
    </w:p>
    <w:p>
      <w:r>
        <w:t>282. In the card game of bridge, you are dealt a hand of 5 cards from the standard 36-card deck. How many different hands are there where the player has 9 and 5 card(s) in some suits, respectively, and 7 card(s) in each of the other suits? (like 9H+5D+7S+7C).</w:t>
        <w:br/>
        <w:br/>
        <w:t>C(1, 4) * C(1, 3) * ( C(9, 9) * C(5, 9) * C(7, 9)^2 )</w:t>
        <w:br/>
        <w:br/>
        <w:t>Answer: 1959552</w:t>
        <w:br/>
      </w:r>
    </w:p>
    <w:p>
      <w:r>
        <w:t>283. In the card game of bridge, you are dealt a hand of 5 cards from the standard 36-card deck. How many different hands are there where the player has 9 and 5 card(s) in some suits, respectively, and 8 card(s) in each of the other suits? (like 9H+5D+8S+8C).</w:t>
        <w:br/>
        <w:br/>
        <w:t>C(1, 4) * C(1, 3) * ( C(9, 9) * C(5, 9) * C(8, 9)^2 )</w:t>
        <w:br/>
        <w:br/>
        <w:t>Answer: 122472</w:t>
        <w:br/>
      </w:r>
    </w:p>
    <w:p>
      <w:r>
        <w:t>284. In the card game of bridge, you are dealt a hand of 5 cards from the standard 36-card deck. How many different hands are there where the player has 9 and 6 card(s) in some suits, respectively, and 1 card(s) in each of the other suits? (like 9H+6D+1S+1C).</w:t>
        <w:br/>
        <w:br/>
        <w:t>C(1, 4) * C(1, 3) * ( C(9, 9) * C(6, 9) * C(1, 9)^2 )</w:t>
        <w:br/>
        <w:br/>
        <w:t>Answer: 81648</w:t>
        <w:br/>
      </w:r>
    </w:p>
    <w:p>
      <w:r>
        <w:t>285. In the card game of bridge, you are dealt a hand of 5 cards from the standard 36-card deck. How many different hands are there where the player has 9 and 6 card(s) in some suits, respectively, and 2 card(s) in each of the other suits? (like 9H+6D+2S+2C).</w:t>
        <w:br/>
        <w:br/>
        <w:t>C(1, 4) * C(1, 3) * ( C(9, 9) * C(6, 9) * C(2, 9)^2 )</w:t>
        <w:br/>
        <w:br/>
        <w:t>Answer: 1306368</w:t>
        <w:br/>
      </w:r>
    </w:p>
    <w:p>
      <w:r>
        <w:t>286. In the card game of bridge, you are dealt a hand of 5 cards from the standard 36-card deck. How many different hands are there where the player has 9 and 6 card(s) in some suits, respectively, and 3 card(s) in each of the other suits? (like 9H+6D+3S+3C).</w:t>
        <w:br/>
        <w:br/>
        <w:t>C(1, 4) * C(1, 3) * ( C(9, 9) * C(6, 9) * C(3, 9)^2 )</w:t>
        <w:br/>
        <w:br/>
        <w:t>Answer: 7112448</w:t>
        <w:br/>
      </w:r>
    </w:p>
    <w:p>
      <w:r>
        <w:t>287. In the card game of bridge, you are dealt a hand of 5 cards from the standard 36-card deck. How many different hands are there where the player has 9 and 6 card(s) in some suits, respectively, and 4 card(s) in each of the other suits? (like 9H+6D+4S+4C).</w:t>
        <w:br/>
        <w:br/>
        <w:t>C(1, 4) * C(1, 3) * ( C(9, 9) * C(6, 9) * C(4, 9)^2 )</w:t>
        <w:br/>
        <w:br/>
        <w:t>Answer: 16003008</w:t>
        <w:br/>
      </w:r>
    </w:p>
    <w:p>
      <w:r>
        <w:t>288. In the card game of bridge, you are dealt a hand of 5 cards from the standard 36-card deck. How many different hands are there where the player has 9 and 6 card(s) in some suits, respectively, and 5 card(s) in each of the other suits? (like 9H+6D+5S+5C).</w:t>
        <w:br/>
        <w:br/>
        <w:t>C(1, 4) * C(1, 3) * ( C(9, 9) * C(6, 9) * C(5, 9)^2 )</w:t>
        <w:br/>
        <w:br/>
        <w:t>Answer: 16003008</w:t>
        <w:br/>
      </w:r>
    </w:p>
    <w:p>
      <w:r>
        <w:t>289. In the card game of bridge, you are dealt a hand of 5 cards from the standard 36-card deck. How many different hands are there where the player has 9 and 6 card(s) in some suits, respectively, and 7 card(s) in each of the other suits? (like 9H+6D+7S+7C).</w:t>
        <w:br/>
        <w:br/>
        <w:t>C(1, 4) * C(1, 3) * ( C(9, 9) * C(6, 9) * C(7, 9)^2 )</w:t>
        <w:br/>
        <w:br/>
        <w:t>Answer: 1306368</w:t>
        <w:br/>
      </w:r>
    </w:p>
    <w:p>
      <w:r>
        <w:t>290. In the card game of bridge, you are dealt a hand of 5 cards from the standard 36-card deck. How many different hands are there where the player has 9 and 6 card(s) in some suits, respectively, and 8 card(s) in each of the other suits? (like 9H+6D+8S+8C).</w:t>
        <w:br/>
        <w:br/>
        <w:t>C(1, 4) * C(1, 3) * ( C(9, 9) * C(6, 9) * C(8, 9)^2 )</w:t>
        <w:br/>
        <w:br/>
        <w:t>Answer: 81648</w:t>
        <w:br/>
      </w:r>
    </w:p>
    <w:p>
      <w:r>
        <w:t>291. In the card game of bridge, you are dealt a hand of 5 cards from the standard 36-card deck. How many different hands are there where the player has 9 and 7 card(s) in some suits, respectively, and 1 card(s) in each of the other suits? (like 9H+7D+1S+1C).</w:t>
        <w:br/>
        <w:br/>
        <w:t>C(1, 4) * C(1, 3) * ( C(9, 9) * C(7, 9) * C(1, 9)^2 )</w:t>
        <w:br/>
        <w:br/>
        <w:t>Answer: 34992</w:t>
        <w:br/>
      </w:r>
    </w:p>
    <w:p>
      <w:r>
        <w:t>292. In the card game of bridge, you are dealt a hand of 5 cards from the standard 36-card deck. How many different hands are there where the player has 9 and 7 card(s) in some suits, respectively, and 2 card(s) in each of the other suits? (like 9H+7D+2S+2C).</w:t>
        <w:br/>
        <w:br/>
        <w:t>C(1, 4) * C(1, 3) * ( C(9, 9) * C(7, 9) * C(2, 9)^2 )</w:t>
        <w:br/>
        <w:br/>
        <w:t>Answer: 559872</w:t>
        <w:br/>
      </w:r>
    </w:p>
    <w:p>
      <w:r>
        <w:t>293. In the card game of bridge, you are dealt a hand of 5 cards from the standard 36-card deck. How many different hands are there where the player has 9 and 7 card(s) in some suits, respectively, and 3 card(s) in each of the other suits? (like 9H+7D+3S+3C).</w:t>
        <w:br/>
        <w:br/>
        <w:t>C(1, 4) * C(1, 3) * ( C(9, 9) * C(7, 9) * C(3, 9)^2 )</w:t>
        <w:br/>
        <w:br/>
        <w:t>Answer: 3048192</w:t>
        <w:br/>
      </w:r>
    </w:p>
    <w:p>
      <w:r>
        <w:t>294. In the card game of bridge, you are dealt a hand of 5 cards from the standard 36-card deck. How many different hands are there where the player has 9 and 7 card(s) in some suits, respectively, and 4 card(s) in each of the other suits? (like 9H+7D+4S+4C).</w:t>
        <w:br/>
        <w:br/>
        <w:t>C(1, 4) * C(1, 3) * ( C(9, 9) * C(7, 9) * C(4, 9)^2 )</w:t>
        <w:br/>
        <w:br/>
        <w:t>Answer: 6858432</w:t>
        <w:br/>
      </w:r>
    </w:p>
    <w:p>
      <w:r>
        <w:t>295. In the card game of bridge, you are dealt a hand of 5 cards from the standard 36-card deck. How many different hands are there where the player has 9 and 7 card(s) in some suits, respectively, and 5 card(s) in each of the other suits? (like 9H+7D+5S+5C).</w:t>
        <w:br/>
        <w:br/>
        <w:t>C(1, 4) * C(1, 3) * ( C(9, 9) * C(7, 9) * C(5, 9)^2 )</w:t>
        <w:br/>
        <w:br/>
        <w:t>Answer: 6858432</w:t>
        <w:br/>
      </w:r>
    </w:p>
    <w:p>
      <w:r>
        <w:t>296. In the card game of bridge, you are dealt a hand of 5 cards from the standard 36-card deck. How many different hands are there where the player has 9 and 7 card(s) in some suits, respectively, and 6 card(s) in each of the other suits? (like 9H+7D+6S+6C).</w:t>
        <w:br/>
        <w:br/>
        <w:t>C(1, 4) * C(1, 3) * ( C(9, 9) * C(7, 9) * C(6, 9)^2 )</w:t>
        <w:br/>
        <w:br/>
        <w:t>Answer: 3048192</w:t>
        <w:br/>
      </w:r>
    </w:p>
    <w:p>
      <w:r>
        <w:t>297. In the card game of bridge, you are dealt a hand of 5 cards from the standard 36-card deck. How many different hands are there where the player has 9 and 7 card(s) in some suits, respectively, and 8 card(s) in each of the other suits? (like 9H+7D+8S+8C).</w:t>
        <w:br/>
        <w:br/>
        <w:t>C(1, 4) * C(1, 3) * ( C(9, 9) * C(7, 9) * C(8, 9)^2 )</w:t>
        <w:br/>
        <w:br/>
        <w:t>Answer: 34992</w:t>
        <w:br/>
      </w:r>
    </w:p>
    <w:p>
      <w:r>
        <w:t>298. In the card game of bridge, you are dealt a hand of 5 cards from the standard 36-card deck. How many different hands are there where the player has 9 and 8 card(s) in some suits, respectively, and 1 card(s) in each of the other suits? (like 9H+8D+1S+1C).</w:t>
        <w:br/>
        <w:br/>
        <w:t>C(1, 4) * C(1, 3) * ( C(9, 9) * C(8, 9) * C(1, 9)^2 )</w:t>
        <w:br/>
        <w:br/>
        <w:t>Answer: 8748</w:t>
        <w:br/>
      </w:r>
    </w:p>
    <w:p>
      <w:r>
        <w:t>299. In the card game of bridge, you are dealt a hand of 5 cards from the standard 36-card deck. How many different hands are there where the player has 9 and 8 card(s) in some suits, respectively, and 2 card(s) in each of the other suits? (like 9H+8D+2S+2C).</w:t>
        <w:br/>
        <w:br/>
        <w:t>C(1, 4) * C(1, 3) * ( C(9, 9) * C(8, 9) * C(2, 9)^2 )</w:t>
        <w:br/>
        <w:br/>
        <w:t>Answer: 139968</w:t>
        <w:br/>
      </w:r>
    </w:p>
    <w:p>
      <w:r>
        <w:t>300. In the card game of bridge, you are dealt a hand of 5 cards from the standard 36-card deck. How many different hands are there where the player has 9 and 8 card(s) in some suits, respectively, and 3 card(s) in each of the other suits? (like 9H+8D+3S+3C).</w:t>
        <w:br/>
        <w:br/>
        <w:t>C(1, 4) * C(1, 3) * ( C(9, 9) * C(8, 9) * C(3, 9)^2 )</w:t>
        <w:br/>
        <w:br/>
        <w:t>Answer: 762048</w:t>
        <w:br/>
      </w:r>
    </w:p>
    <w:p>
      <w:r>
        <w:t>301. In the card game of bridge, you are dealt a hand of 5 cards from the standard 36-card deck. How many different hands are there where the player has 9 and 8 card(s) in some suits, respectively, and 4 card(s) in each of the other suits? (like 9H+8D+4S+4C).</w:t>
        <w:br/>
        <w:br/>
        <w:t>C(1, 4) * C(1, 3) * ( C(9, 9) * C(8, 9) * C(4, 9)^2 )</w:t>
        <w:br/>
        <w:br/>
        <w:t>Answer: 1714608</w:t>
        <w:br/>
      </w:r>
    </w:p>
    <w:p>
      <w:r>
        <w:t>302. In the card game of bridge, you are dealt a hand of 5 cards from the standard 36-card deck. How many different hands are there where the player has 9 and 8 card(s) in some suits, respectively, and 5 card(s) in each of the other suits? (like 9H+8D+5S+5C).</w:t>
        <w:br/>
        <w:br/>
        <w:t>C(1, 4) * C(1, 3) * ( C(9, 9) * C(8, 9) * C(5, 9)^2 )</w:t>
        <w:br/>
        <w:br/>
        <w:t>Answer: 1714608</w:t>
        <w:br/>
      </w:r>
    </w:p>
    <w:p>
      <w:r>
        <w:t>303. In the card game of bridge, you are dealt a hand of 5 cards from the standard 36-card deck. How many different hands are there where the player has 9 and 8 card(s) in some suits, respectively, and 6 card(s) in each of the other suits? (like 9H+8D+6S+6C).</w:t>
        <w:br/>
        <w:br/>
        <w:t>C(1, 4) * C(1, 3) * ( C(9, 9) * C(8, 9) * C(6, 9)^2 )</w:t>
        <w:br/>
        <w:br/>
        <w:t>Answer: 762048</w:t>
        <w:br/>
      </w:r>
    </w:p>
    <w:p>
      <w:r>
        <w:t>304. In the card game of bridge, you are dealt a hand of 5 cards from the standard 36-card deck. How many different hands are there where the player has 9 and 8 card(s) in some suits, respectively, and 7 card(s) in each of the other suits? (like 9H+8D+7S+7C).</w:t>
        <w:br/>
        <w:br/>
        <w:t>C(1, 4) * C(1, 3) * ( C(9, 9) * C(8, 9) * C(7, 9)^2 )</w:t>
        <w:br/>
        <w:br/>
        <w:t>Answer: 139968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