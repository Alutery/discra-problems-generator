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Desk of 30.</w:t>
      </w:r>
    </w:p>
    <w:p/>
    <w:p>
      <w:r>
        <w:t xml:space="preserve">1. Two identical complete decks of cards, each contains 30 cards, have been mixed together. </w:t>
        <w:br/>
        <w:t xml:space="preserve">    A hand of 5 cards is picked uniformly at random from amongst all subsets of exactly 5 cards.</w:t>
        <w:br/>
        <w:t xml:space="preserve">    Identical cards are cards with the same suit and value. </w:t>
        <w:br/>
        <w:t xml:space="preserve">    For example, the hand  (Q♥, 5♠, 6♠, 8♣, Q♥) has identical cards.)</w:t>
        <w:br/>
        <w:br/>
        <w:t>What is the probability that the hand has exactly 1 pair(s) of identical cards?</w:t>
        <w:br/>
        <w:br/>
        <w:t>( C(1, 30) * C(3, 29) * ( C(1, 2)^3 ) ) / C(5, 30 * 2)</w:t>
        <w:br/>
        <w:br/>
        <w:t>Answer: 160 (0.16057091882247992)</w:t>
        <w:br/>
      </w:r>
    </w:p>
    <w:p>
      <w:r>
        <w:t xml:space="preserve">2. Two identical complete decks of cards, each contains 30 cards, have been mixed together. </w:t>
        <w:br/>
        <w:t xml:space="preserve">    A hand of 5 cards is picked uniformly at random from amongst all subsets of exactly 5 cards.</w:t>
        <w:br/>
        <w:t xml:space="preserve">    Identical cards are cards with the same suit and value. </w:t>
        <w:br/>
        <w:t xml:space="preserve">    For example, the hand  (Q♥, 5♠, 6♠, 8♣, Q♥) has identical cards.)</w:t>
        <w:br/>
        <w:br/>
        <w:t>What is the probability that the hand has exactly 2 pair(s) of identical cards?</w:t>
        <w:br/>
        <w:br/>
        <w:t>( C(2, 30) * C(1, 28) * ( C(1, 2)^1 ) ) / C(5, 30 * 2)</w:t>
        <w:br/>
        <w:br/>
        <w:t>Answer: 004 (0.0044603033006244425)</w:t>
        <w:br/>
      </w:r>
    </w:p>
    <w:p>
      <w:r>
        <w:t xml:space="preserve">3. Two identical complete decks of cards, each contains 30 cards, have been mixed together. </w:t>
        <w:br/>
        <w:t xml:space="preserve">    A hand of 6 cards is picked uniformly at random from amongst all subsets of exactly 6 cards.</w:t>
        <w:br/>
        <w:t xml:space="preserve">    Identical cards are cards with the same suit and value. </w:t>
        <w:br/>
        <w:t xml:space="preserve">    For example, the hand  (Q♥, 5♠, 6♠, 8♣, Q♥) has identical cards.)</w:t>
        <w:br/>
        <w:br/>
        <w:t>What is the probability that the hand has exactly 1 pair(s) of identical cards?</w:t>
        <w:br/>
        <w:br/>
        <w:t>( C(1, 30) * C(4, 29) * ( C(1, 2)^4 ) ) / C(6, 30 * 2)</w:t>
        <w:br/>
        <w:br/>
        <w:t>Answer: 227 (0.22771875760278973)</w:t>
        <w:br/>
      </w:r>
    </w:p>
    <w:p>
      <w:r>
        <w:t xml:space="preserve">4. Two identical complete decks of cards, each contains 30 cards, have been mixed together. </w:t>
        <w:br/>
        <w:t xml:space="preserve">    A hand of 6 cards is picked uniformly at random from amongst all subsets of exactly 6 cards.</w:t>
        <w:br/>
        <w:t xml:space="preserve">    Identical cards are cards with the same suit and value. </w:t>
        <w:br/>
        <w:t xml:space="preserve">    For example, the hand  (Q♥, 5♠, 6♠, 8♣, Q♥) has identical cards.)</w:t>
        <w:br/>
        <w:br/>
        <w:t>What is the probability that the hand has exactly 2 pair(s) of identical cards?</w:t>
        <w:br/>
        <w:br/>
        <w:t>( C(2, 30) * C(2, 28) * ( C(1, 2)^2 ) ) / C(6, 30 * 2)</w:t>
        <w:br/>
        <w:br/>
        <w:t>Answer: 013 (0.013137620630930175)</w:t>
        <w:br/>
      </w:r>
    </w:p>
    <w:p>
      <w:r>
        <w:t xml:space="preserve">5. Two identical complete decks of cards, each contains 30 cards, have been mixed together. </w:t>
        <w:br/>
        <w:t xml:space="preserve">    A hand of 6 cards is picked uniformly at random from amongst all subsets of exactly 6 cards.</w:t>
        <w:br/>
        <w:t xml:space="preserve">    Identical cards are cards with the same suit and value. </w:t>
        <w:br/>
        <w:t xml:space="preserve">    For example, the hand  (Q♥, 5♠, 6♠, 8♣, Q♥) has identical cards.)</w:t>
        <w:br/>
        <w:br/>
        <w:t>What is the probability that the hand has exactly 3 pair(s) of identical cards?</w:t>
        <w:br/>
        <w:br/>
        <w:t>( C(3, 30) * C(0, 27) * ( C(1, 2)^0 ) ) / C(6, 30 * 2)</w:t>
        <w:br/>
        <w:br/>
        <w:t>Answer: 109 (8.109642364771714e-05)</w:t>
        <w:br/>
      </w:r>
    </w:p>
    <w:p>
      <w:r>
        <w:t xml:space="preserve">6. Two identical complete decks of cards, each contains 30 cards, have been mixed together. </w:t>
        <w:br/>
        <w:t xml:space="preserve">    A hand of 7 cards is picked uniformly at random from amongst all subsets of exactly 7 cards.</w:t>
        <w:br/>
        <w:t xml:space="preserve">    Identical cards are cards with the same suit and value. </w:t>
        <w:br/>
        <w:t xml:space="preserve">    For example, the hand  (Q♥, 5♠, 6♠, 8♣, Q♥) has identical cards.)</w:t>
        <w:br/>
        <w:br/>
        <w:t>What is the probability that the hand has exactly 1 pair(s) of identical cards?</w:t>
        <w:br/>
        <w:br/>
        <w:t>( C(1, 30) * C(5, 29) * ( C(1, 2)^5 ) ) / C(7, 30 * 2)</w:t>
        <w:br/>
        <w:br/>
        <w:t>Answer: 295 (0.2951909820776904)</w:t>
        <w:br/>
      </w:r>
    </w:p>
    <w:p>
      <w:r>
        <w:t xml:space="preserve">7. Two identical complete decks of cards, each contains 30 cards, have been mixed together. </w:t>
        <w:br/>
        <w:t xml:space="preserve">    A hand of 7 cards is picked uniformly at random from amongst all subsets of exactly 7 cards.</w:t>
        <w:br/>
        <w:t xml:space="preserve">    Identical cards are cards with the same suit and value. </w:t>
        <w:br/>
        <w:t xml:space="preserve">    For example, the hand  (Q♥, 5♠, 6♠, 8♣, Q♥) has identical cards.)</w:t>
        <w:br/>
        <w:br/>
        <w:t>What is the probability that the hand has exactly 2 pair(s) of identical cards?</w:t>
        <w:br/>
        <w:br/>
        <w:t>( C(2, 30) * C(3, 28) * ( C(1, 2)^3 ) ) / C(7, 30 * 2)</w:t>
        <w:br/>
        <w:br/>
        <w:t>Answer: 029 (0.02951909820776904)</w:t>
        <w:br/>
      </w:r>
    </w:p>
    <w:p>
      <w:r>
        <w:t xml:space="preserve">8. Two identical complete decks of cards, each contains 30 cards, have been mixed together. </w:t>
        <w:br/>
        <w:t xml:space="preserve">    A hand of 7 cards is picked uniformly at random from amongst all subsets of exactly 7 cards.</w:t>
        <w:br/>
        <w:t xml:space="preserve">    Identical cards are cards with the same suit and value. </w:t>
        <w:br/>
        <w:t xml:space="preserve">    For example, the hand  (Q♥, 5♠, 6♠, 8♣, Q♥) has identical cards.)</w:t>
        <w:br/>
        <w:br/>
        <w:t>What is the probability that the hand has exactly 3 pair(s) of identical cards?</w:t>
        <w:br/>
        <w:br/>
        <w:t>( C(3, 30) * C(1, 27) * ( C(1, 2)^1 ) ) / C(7, 30 * 2)</w:t>
        <w:br/>
        <w:br/>
        <w:t>Answer: 000 (0.0005676749655340199)</w:t>
        <w:br/>
      </w:r>
    </w:p>
    <w:p>
      <w:r>
        <w:br w:type="page"/>
      </w:r>
    </w:p>
    <w:p>
      <w:pPr>
        <w:pStyle w:val="Title"/>
      </w:pPr>
      <w:r>
        <w:t>Desk of 44.</w:t>
      </w:r>
    </w:p>
    <w:p/>
    <w:p>
      <w:r>
        <w:t xml:space="preserve">1. Two identical complete decks of cards, each contains 44 cards, have been mixed together. </w:t>
        <w:br/>
        <w:t xml:space="preserve">    A hand of 5 cards is picked uniformly at random from amongst all subsets of exactly 5 cards.</w:t>
        <w:br/>
        <w:t xml:space="preserve">    Identical cards are cards with the same suit and value. </w:t>
        <w:br/>
        <w:t xml:space="preserve">    For example, the hand  (Q♥, 5♠, 6♠, 8♣, Q♥) has identical cards.)</w:t>
        <w:br/>
        <w:br/>
        <w:t>What is the probability that the hand has exactly 1 pair(s) of identical cards?</w:t>
        <w:br/>
        <w:br/>
        <w:t>( C(1, 44) * C(3, 43) * ( C(1, 2)^3 ) ) / C(5, 44 * 2)</w:t>
        <w:br/>
        <w:br/>
        <w:t>Answer: 110 (0.11088573360378634)</w:t>
        <w:br/>
      </w:r>
    </w:p>
    <w:p>
      <w:r>
        <w:t xml:space="preserve">2. Two identical complete decks of cards, each contains 44 cards, have been mixed together. </w:t>
        <w:br/>
        <w:t xml:space="preserve">    A hand of 5 cards is picked uniformly at random from amongst all subsets of exactly 5 cards.</w:t>
        <w:br/>
        <w:t xml:space="preserve">    Identical cards are cards with the same suit and value. </w:t>
        <w:br/>
        <w:t xml:space="preserve">    For example, the hand  (Q♥, 5♠, 6♠, 8♣, Q♥) has identical cards.)</w:t>
        <w:br/>
        <w:br/>
        <w:t>What is the probability that the hand has exactly 2 pair(s) of identical cards?</w:t>
        <w:br/>
        <w:br/>
        <w:t>( C(2, 44) * C(1, 42) * ( C(1, 2)^1 ) ) / C(5, 44 * 2)</w:t>
        <w:br/>
        <w:br/>
        <w:t>Answer: 002 (0.002028397565922921)</w:t>
        <w:br/>
      </w:r>
    </w:p>
    <w:p>
      <w:r>
        <w:t xml:space="preserve">3. Two identical complete decks of cards, each contains 44 cards, have been mixed together. </w:t>
        <w:br/>
        <w:t xml:space="preserve">    A hand of 6 cards is picked uniformly at random from amongst all subsets of exactly 6 cards.</w:t>
        <w:br/>
        <w:t xml:space="preserve">    Identical cards are cards with the same suit and value. </w:t>
        <w:br/>
        <w:t xml:space="preserve">    For example, the hand  (Q♥, 5♠, 6♠, 8♣, Q♥) has identical cards.)</w:t>
        <w:br/>
        <w:br/>
        <w:t>What is the probability that the hand has exactly 1 pair(s) of identical cards?</w:t>
        <w:br/>
        <w:br/>
        <w:t>( C(1, 44) * C(4, 43) * ( C(1, 2)^4 ) ) / C(6, 44 * 2)</w:t>
        <w:br/>
        <w:br/>
        <w:t>Answer: 160 (0.16031672328258267)</w:t>
        <w:br/>
      </w:r>
    </w:p>
    <w:p>
      <w:r>
        <w:t xml:space="preserve">4. Two identical complete decks of cards, each contains 44 cards, have been mixed together. </w:t>
        <w:br/>
        <w:t xml:space="preserve">    A hand of 6 cards is picked uniformly at random from amongst all subsets of exactly 6 cards.</w:t>
        <w:br/>
        <w:t xml:space="preserve">    Identical cards are cards with the same suit and value. </w:t>
        <w:br/>
        <w:t xml:space="preserve">    For example, the hand  (Q♥, 5♠, 6♠, 8♣, Q♥) has identical cards.)</w:t>
        <w:br/>
        <w:br/>
        <w:t>What is the probability that the hand has exactly 2 pair(s) of identical cards?</w:t>
        <w:br/>
        <w:br/>
        <w:t>( C(2, 44) * C(2, 42) * ( C(1, 2)^2 ) ) / C(6, 44 * 2)</w:t>
        <w:br/>
        <w:br/>
        <w:t>Answer: 006 (0.00601187712309685)</w:t>
        <w:br/>
      </w:r>
    </w:p>
    <w:p>
      <w:r>
        <w:t xml:space="preserve">5. Two identical complete decks of cards, each contains 44 cards, have been mixed together. </w:t>
        <w:br/>
        <w:t xml:space="preserve">    A hand of 6 cards is picked uniformly at random from amongst all subsets of exactly 6 cards.</w:t>
        <w:br/>
        <w:t xml:space="preserve">    Identical cards are cards with the same suit and value. </w:t>
        <w:br/>
        <w:t xml:space="preserve">    For example, the hand  (Q♥, 5♠, 6♠, 8♣, Q♥) has identical cards.)</w:t>
        <w:br/>
        <w:br/>
        <w:t>What is the probability that the hand has exactly 3 pair(s) of identical cards?</w:t>
        <w:br/>
        <w:br/>
        <w:t>( C(3, 44) * C(0, 41) * ( C(1, 2)^0 ) ) / C(6, 44 * 2)</w:t>
        <w:br/>
        <w:br/>
        <w:t>Answer: 443 (2.4438524890637603e-05)</w:t>
        <w:br/>
      </w:r>
    </w:p>
    <w:p>
      <w:r>
        <w:t xml:space="preserve">6. Two identical complete decks of cards, each contains 44 cards, have been mixed together. </w:t>
        <w:br/>
        <w:t xml:space="preserve">    A hand of 7 cards is picked uniformly at random from amongst all subsets of exactly 7 cards.</w:t>
        <w:br/>
        <w:t xml:space="preserve">    Identical cards are cards with the same suit and value. </w:t>
        <w:br/>
        <w:t xml:space="preserve">    For example, the hand  (Q♥, 5♠, 6♠, 8♣, Q♥) has identical cards.)</w:t>
        <w:br/>
        <w:br/>
        <w:t>What is the probability that the hand has exactly 1 pair(s) of identical cards?</w:t>
        <w:br/>
        <w:br/>
        <w:t>( C(1, 44) * C(5, 43) * ( C(1, 2)^5 ) ) / C(7, 44 * 2)</w:t>
        <w:br/>
        <w:br/>
        <w:t>Answer: 213 (0.21349495344461009)</w:t>
        <w:br/>
      </w:r>
    </w:p>
    <w:p>
      <w:r>
        <w:t xml:space="preserve">7. Two identical complete decks of cards, each contains 44 cards, have been mixed together. </w:t>
        <w:br/>
        <w:t xml:space="preserve">    A hand of 7 cards is picked uniformly at random from amongst all subsets of exactly 7 cards.</w:t>
        <w:br/>
        <w:t xml:space="preserve">    Identical cards are cards with the same suit and value. </w:t>
        <w:br/>
        <w:t xml:space="preserve">    For example, the hand  (Q♥, 5♠, 6♠, 8♣, Q♥) has identical cards.)</w:t>
        <w:br/>
        <w:br/>
        <w:t>What is the probability that the hand has exactly 2 pair(s) of identical cards?</w:t>
        <w:br/>
        <w:br/>
        <w:t>( C(2, 44) * C(3, 42) * ( C(1, 2)^3 ) ) / C(7, 44 * 2)</w:t>
        <w:br/>
        <w:br/>
        <w:t>Answer: 013 (0.013685573938757056)</w:t>
        <w:br/>
      </w:r>
    </w:p>
    <w:p>
      <w:r>
        <w:t xml:space="preserve">8. Two identical complete decks of cards, each contains 44 cards, have been mixed together. </w:t>
        <w:br/>
        <w:t xml:space="preserve">    A hand of 7 cards is picked uniformly at random from amongst all subsets of exactly 7 cards.</w:t>
        <w:br/>
        <w:t xml:space="preserve">    Identical cards are cards with the same suit and value. </w:t>
        <w:br/>
        <w:t xml:space="preserve">    For example, the hand  (Q♥, 5♠, 6♠, 8♣, Q♥) has identical cards.)</w:t>
        <w:br/>
        <w:br/>
        <w:t>What is the probability that the hand has exactly 3 pair(s) of identical cards?</w:t>
        <w:br/>
        <w:br/>
        <w:t>( C(3, 44) * C(1, 41) * ( C(1, 2)^1 ) ) / C(7, 44 * 2)</w:t>
        <w:br/>
        <w:br/>
        <w:t>Answer: 000 (0.00017106967423446322)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